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E23E11C" w14:textId="27AC4659" w:rsidR="006F5EA5" w:rsidRPr="00BC541F" w:rsidRDefault="002127A9">
      <w:pPr>
        <w:spacing w:line="16" w:lineRule="atLeast"/>
        <w:jc w:val="center"/>
        <w:rPr>
          <w:rFonts w:ascii="微软雅黑" w:eastAsia="微软雅黑" w:hAnsi="微软雅黑" w:hint="eastAsia"/>
          <w:b/>
          <w:sz w:val="30"/>
          <w:szCs w:val="30"/>
        </w:rPr>
      </w:pPr>
      <w:r w:rsidRPr="00BC541F">
        <w:rPr>
          <w:rFonts w:ascii="微软雅黑" w:eastAsia="微软雅黑" w:hAnsi="微软雅黑" w:hint="eastAsia"/>
          <w:b/>
          <w:sz w:val="30"/>
          <w:szCs w:val="30"/>
        </w:rPr>
        <w:t>赵景南</w:t>
      </w:r>
      <w:r w:rsidR="006F5EA5" w:rsidRPr="00BC541F">
        <w:rPr>
          <w:rFonts w:ascii="微软雅黑" w:eastAsia="微软雅黑" w:hAnsi="微软雅黑" w:hint="eastAsia"/>
          <w:b/>
          <w:sz w:val="30"/>
          <w:szCs w:val="30"/>
        </w:rPr>
        <w:t>_Java软件</w:t>
      </w:r>
      <w:r w:rsidRPr="00BC541F">
        <w:rPr>
          <w:rFonts w:ascii="微软雅黑" w:eastAsia="微软雅黑" w:hAnsi="微软雅黑" w:hint="eastAsia"/>
          <w:b/>
          <w:sz w:val="30"/>
          <w:szCs w:val="30"/>
        </w:rPr>
        <w:t>开发</w:t>
      </w:r>
      <w:r w:rsidR="006F5EA5" w:rsidRPr="00BC541F">
        <w:rPr>
          <w:rFonts w:ascii="微软雅黑" w:eastAsia="微软雅黑" w:hAnsi="微软雅黑" w:hint="eastAsia"/>
          <w:b/>
          <w:sz w:val="30"/>
          <w:szCs w:val="30"/>
        </w:rPr>
        <w:t>工程师</w:t>
      </w:r>
    </w:p>
    <w:p w14:paraId="117F98C3" w14:textId="77777777" w:rsidR="006F5EA5" w:rsidRPr="00BC541F" w:rsidRDefault="006F5EA5">
      <w:pPr>
        <w:spacing w:line="16" w:lineRule="atLeast"/>
        <w:rPr>
          <w:rFonts w:ascii="微软雅黑" w:eastAsia="微软雅黑" w:hAnsi="微软雅黑" w:hint="eastAsia"/>
          <w:b/>
          <w:sz w:val="24"/>
          <w:szCs w:val="24"/>
          <w:shd w:val="pct10" w:color="auto" w:fill="FFFFFF"/>
        </w:rPr>
      </w:pPr>
      <w:r w:rsidRPr="00BC541F">
        <w:rPr>
          <w:rFonts w:ascii="微软雅黑" w:eastAsia="微软雅黑" w:hAnsi="微软雅黑" w:hint="eastAsia"/>
          <w:b/>
          <w:sz w:val="24"/>
          <w:szCs w:val="24"/>
          <w:shd w:val="pct10" w:color="auto" w:fill="FFFFFF"/>
        </w:rPr>
        <w:t xml:space="preserve"> 个人概况　　　　　　　　　　　　　　　　　　　　　　　　　　　　　　　          </w:t>
      </w:r>
    </w:p>
    <w:p w14:paraId="67141D0C" w14:textId="6FAF77DC" w:rsidR="006F5EA5" w:rsidRPr="00BC541F" w:rsidRDefault="006F5EA5">
      <w:pPr>
        <w:ind w:firstLineChars="200" w:firstLine="360"/>
        <w:jc w:val="left"/>
        <w:rPr>
          <w:rFonts w:ascii="宋体" w:hAnsi="宋体" w:cs="宋体" w:hint="eastAsia"/>
          <w:sz w:val="18"/>
          <w:szCs w:val="18"/>
        </w:rPr>
      </w:pPr>
      <w:r w:rsidRPr="00BC541F">
        <w:rPr>
          <w:rFonts w:ascii="宋体" w:hAnsi="宋体" w:cs="宋体" w:hint="eastAsia"/>
          <w:sz w:val="18"/>
          <w:szCs w:val="18"/>
        </w:rPr>
        <w:t xml:space="preserve">姓　  名：  </w:t>
      </w:r>
      <w:r w:rsidR="002127A9" w:rsidRPr="00BC541F">
        <w:rPr>
          <w:rFonts w:ascii="宋体" w:hAnsi="宋体" w:cs="宋体" w:hint="eastAsia"/>
          <w:sz w:val="18"/>
          <w:szCs w:val="18"/>
        </w:rPr>
        <w:t>赵景南</w:t>
      </w:r>
      <w:r w:rsidRPr="00BC541F">
        <w:rPr>
          <w:rFonts w:ascii="宋体" w:hAnsi="宋体" w:cs="宋体" w:hint="eastAsia"/>
          <w:sz w:val="18"/>
          <w:szCs w:val="18"/>
        </w:rPr>
        <w:tab/>
      </w:r>
      <w:r w:rsidRPr="00BC541F">
        <w:rPr>
          <w:rFonts w:ascii="宋体" w:hAnsi="宋体" w:cs="宋体" w:hint="eastAsia"/>
          <w:sz w:val="18"/>
          <w:szCs w:val="18"/>
        </w:rPr>
        <w:tab/>
      </w:r>
      <w:r w:rsidRPr="00BC541F">
        <w:rPr>
          <w:rFonts w:ascii="宋体" w:hAnsi="宋体" w:cs="宋体" w:hint="eastAsia"/>
          <w:sz w:val="18"/>
          <w:szCs w:val="18"/>
        </w:rPr>
        <w:tab/>
      </w:r>
      <w:r w:rsidRPr="00BC541F">
        <w:rPr>
          <w:rFonts w:ascii="宋体" w:hAnsi="宋体" w:cs="宋体" w:hint="eastAsia"/>
          <w:sz w:val="18"/>
          <w:szCs w:val="18"/>
        </w:rPr>
        <w:tab/>
      </w:r>
      <w:r w:rsidRPr="00BC541F">
        <w:rPr>
          <w:rFonts w:ascii="宋体" w:hAnsi="宋体" w:cs="宋体" w:hint="eastAsia"/>
          <w:sz w:val="18"/>
          <w:szCs w:val="18"/>
        </w:rPr>
        <w:tab/>
      </w:r>
      <w:bookmarkStart w:id="0" w:name="OLE_LINK5"/>
      <w:bookmarkStart w:id="1" w:name="OLE_LINK6"/>
      <w:r w:rsidRPr="00BC541F">
        <w:rPr>
          <w:rFonts w:ascii="宋体" w:hAnsi="宋体" w:cs="宋体" w:hint="eastAsia"/>
          <w:sz w:val="18"/>
          <w:szCs w:val="18"/>
        </w:rPr>
        <w:t>性    别：</w:t>
      </w:r>
      <w:bookmarkEnd w:id="0"/>
      <w:bookmarkEnd w:id="1"/>
      <w:r w:rsidRPr="00BC541F">
        <w:rPr>
          <w:rFonts w:ascii="宋体" w:hAnsi="宋体" w:cs="宋体" w:hint="eastAsia"/>
          <w:sz w:val="18"/>
          <w:szCs w:val="18"/>
        </w:rPr>
        <w:t xml:space="preserve">　男</w:t>
      </w:r>
    </w:p>
    <w:p w14:paraId="09AB35A5" w14:textId="3700EE25" w:rsidR="006F5EA5" w:rsidRPr="00BC541F" w:rsidRDefault="006F5EA5">
      <w:pPr>
        <w:ind w:firstLineChars="200" w:firstLine="360"/>
        <w:jc w:val="left"/>
        <w:rPr>
          <w:rFonts w:ascii="宋体" w:hAnsi="宋体" w:cs="宋体" w:hint="eastAsia"/>
          <w:sz w:val="18"/>
          <w:szCs w:val="18"/>
        </w:rPr>
      </w:pPr>
      <w:r w:rsidRPr="00BC541F">
        <w:rPr>
          <w:rFonts w:ascii="宋体" w:hAnsi="宋体" w:cs="宋体" w:hint="eastAsia"/>
          <w:sz w:val="18"/>
          <w:szCs w:val="18"/>
        </w:rPr>
        <w:t xml:space="preserve">出生日期：　</w:t>
      </w:r>
      <w:r w:rsidR="002127A9" w:rsidRPr="00BC541F">
        <w:rPr>
          <w:rFonts w:ascii="宋体" w:hAnsi="宋体" w:cs="宋体" w:hint="eastAsia"/>
          <w:sz w:val="18"/>
          <w:szCs w:val="18"/>
        </w:rPr>
        <w:t>2004-08-13</w:t>
      </w:r>
      <w:r w:rsidRPr="00BC541F">
        <w:rPr>
          <w:rFonts w:ascii="宋体" w:hAnsi="宋体" w:cs="宋体" w:hint="eastAsia"/>
          <w:sz w:val="18"/>
          <w:szCs w:val="18"/>
        </w:rPr>
        <w:t xml:space="preserve">             </w:t>
      </w:r>
      <w:r w:rsidRPr="00BC541F">
        <w:rPr>
          <w:rFonts w:ascii="宋体" w:hAnsi="宋体" w:cs="宋体" w:hint="eastAsia"/>
          <w:color w:val="000000"/>
          <w:sz w:val="18"/>
          <w:szCs w:val="18"/>
        </w:rPr>
        <w:tab/>
      </w:r>
      <w:r w:rsidRPr="00BC541F">
        <w:rPr>
          <w:rFonts w:ascii="宋体" w:hAnsi="宋体" w:cs="宋体" w:hint="eastAsia"/>
          <w:sz w:val="18"/>
          <w:szCs w:val="18"/>
        </w:rPr>
        <w:t>学    历：  本科</w:t>
      </w:r>
    </w:p>
    <w:p w14:paraId="0835BE15" w14:textId="2AFC5B1F" w:rsidR="006F5EA5" w:rsidRPr="00BC541F" w:rsidRDefault="006F5EA5">
      <w:pPr>
        <w:ind w:firstLineChars="200" w:firstLine="360"/>
        <w:jc w:val="left"/>
        <w:rPr>
          <w:rFonts w:ascii="宋体" w:hAnsi="宋体" w:cs="宋体" w:hint="eastAsia"/>
          <w:sz w:val="18"/>
          <w:szCs w:val="18"/>
        </w:rPr>
      </w:pPr>
      <w:r w:rsidRPr="00BC541F">
        <w:rPr>
          <w:rFonts w:ascii="宋体" w:hAnsi="宋体" w:cs="宋体" w:hint="eastAsia"/>
          <w:sz w:val="18"/>
          <w:szCs w:val="18"/>
        </w:rPr>
        <w:t xml:space="preserve">籍    贯：  </w:t>
      </w:r>
      <w:bookmarkStart w:id="2" w:name="OLE_LINK1"/>
      <w:bookmarkStart w:id="3" w:name="OLE_LINK3"/>
      <w:bookmarkStart w:id="4" w:name="OLE_LINK4"/>
      <w:r w:rsidR="002127A9" w:rsidRPr="00BC541F">
        <w:rPr>
          <w:rFonts w:ascii="宋体" w:hAnsi="宋体" w:cs="宋体" w:hint="eastAsia"/>
          <w:sz w:val="18"/>
          <w:szCs w:val="18"/>
        </w:rPr>
        <w:t>安徽省阜阳市</w:t>
      </w:r>
      <w:r w:rsidRPr="00BC541F">
        <w:rPr>
          <w:rFonts w:ascii="宋体" w:hAnsi="宋体" w:cs="宋体" w:hint="eastAsia"/>
          <w:sz w:val="18"/>
          <w:szCs w:val="18"/>
        </w:rPr>
        <w:t xml:space="preserve">              英语水平：  CET-4/熟练阅读API文档</w:t>
      </w:r>
    </w:p>
    <w:bookmarkEnd w:id="2"/>
    <w:bookmarkEnd w:id="3"/>
    <w:bookmarkEnd w:id="4"/>
    <w:p w14:paraId="10C9D584" w14:textId="1A6F6418" w:rsidR="006F5EA5" w:rsidRPr="00BC541F" w:rsidRDefault="006F5EA5">
      <w:pPr>
        <w:spacing w:line="16" w:lineRule="atLeast"/>
        <w:ind w:firstLineChars="200" w:firstLine="360"/>
        <w:jc w:val="left"/>
        <w:rPr>
          <w:rFonts w:ascii="宋体" w:hAnsi="宋体" w:cs="宋体" w:hint="eastAsia"/>
          <w:sz w:val="18"/>
          <w:szCs w:val="18"/>
        </w:rPr>
      </w:pPr>
      <w:r w:rsidRPr="00BC541F">
        <w:rPr>
          <w:rFonts w:ascii="宋体" w:hAnsi="宋体" w:cs="宋体" w:hint="eastAsia"/>
          <w:sz w:val="18"/>
          <w:szCs w:val="18"/>
        </w:rPr>
        <w:t xml:space="preserve">联系电话：  </w:t>
      </w:r>
      <w:r w:rsidR="002127A9" w:rsidRPr="00BC541F">
        <w:rPr>
          <w:rFonts w:ascii="宋体" w:hAnsi="宋体" w:cs="宋体" w:hint="eastAsia"/>
          <w:sz w:val="18"/>
          <w:szCs w:val="18"/>
        </w:rPr>
        <w:t>157-9480-7263</w:t>
      </w:r>
      <w:r w:rsidR="002127A9" w:rsidRPr="00BC541F">
        <w:rPr>
          <w:rFonts w:ascii="宋体" w:hAnsi="宋体" w:cs="宋体"/>
          <w:sz w:val="18"/>
          <w:szCs w:val="18"/>
        </w:rPr>
        <w:tab/>
      </w:r>
      <w:r w:rsidR="002127A9" w:rsidRPr="00BC541F">
        <w:rPr>
          <w:rFonts w:ascii="宋体" w:hAnsi="宋体" w:cs="宋体" w:hint="eastAsia"/>
          <w:sz w:val="18"/>
          <w:szCs w:val="18"/>
        </w:rPr>
        <w:t xml:space="preserve">   </w:t>
      </w:r>
      <w:r w:rsidRPr="00BC541F">
        <w:rPr>
          <w:rFonts w:ascii="宋体" w:hAnsi="宋体" w:cs="宋体" w:hint="eastAsia"/>
          <w:sz w:val="18"/>
          <w:szCs w:val="18"/>
        </w:rPr>
        <w:t xml:space="preserve">       电子邮件： </w:t>
      </w:r>
      <w:r w:rsidR="002127A9" w:rsidRPr="00BC541F">
        <w:rPr>
          <w:rFonts w:ascii="宋体" w:hAnsi="宋体" w:cs="宋体" w:hint="eastAsia"/>
          <w:sz w:val="18"/>
          <w:szCs w:val="18"/>
        </w:rPr>
        <w:t>zhaojingnan040813@qq.com</w:t>
      </w:r>
    </w:p>
    <w:p w14:paraId="2A10F109" w14:textId="4C231AA4" w:rsidR="006F5EA5" w:rsidRPr="00BC541F" w:rsidRDefault="006F5EA5">
      <w:pPr>
        <w:spacing w:line="16" w:lineRule="atLeast"/>
        <w:ind w:firstLineChars="200" w:firstLine="360"/>
        <w:jc w:val="left"/>
        <w:rPr>
          <w:rFonts w:ascii="宋体" w:hAnsi="宋体" w:cs="宋体" w:hint="eastAsia"/>
          <w:sz w:val="18"/>
          <w:szCs w:val="18"/>
        </w:rPr>
      </w:pPr>
      <w:r w:rsidRPr="00BC541F">
        <w:rPr>
          <w:rFonts w:ascii="宋体" w:hAnsi="宋体" w:cs="宋体" w:hint="eastAsia"/>
          <w:sz w:val="18"/>
          <w:szCs w:val="18"/>
        </w:rPr>
        <w:t xml:space="preserve">毕业学校 :  </w:t>
      </w:r>
      <w:r w:rsidR="002127A9" w:rsidRPr="00BC541F">
        <w:rPr>
          <w:rFonts w:ascii="宋体" w:hAnsi="宋体" w:cs="宋体" w:hint="eastAsia"/>
          <w:sz w:val="18"/>
          <w:szCs w:val="18"/>
        </w:rPr>
        <w:t xml:space="preserve">齐齐哈尔医学院   </w:t>
      </w:r>
      <w:r w:rsidRPr="00BC541F">
        <w:rPr>
          <w:rFonts w:ascii="宋体" w:hAnsi="宋体" w:cs="宋体" w:hint="eastAsia"/>
          <w:sz w:val="18"/>
          <w:szCs w:val="18"/>
        </w:rPr>
        <w:t xml:space="preserve">          </w:t>
      </w:r>
      <w:r w:rsidR="0059600B" w:rsidRPr="00BC541F">
        <w:rPr>
          <w:rFonts w:ascii="宋体" w:hAnsi="宋体" w:cs="宋体" w:hint="eastAsia"/>
          <w:sz w:val="18"/>
          <w:szCs w:val="18"/>
        </w:rPr>
        <w:t>专业</w:t>
      </w:r>
      <w:r w:rsidRPr="00BC541F">
        <w:rPr>
          <w:rFonts w:ascii="宋体" w:hAnsi="宋体" w:cs="宋体" w:hint="eastAsia"/>
          <w:sz w:val="18"/>
          <w:szCs w:val="18"/>
        </w:rPr>
        <w:t xml:space="preserve"> </w:t>
      </w:r>
      <w:r w:rsidR="0059600B" w:rsidRPr="00BC541F">
        <w:rPr>
          <w:rFonts w:ascii="宋体" w:hAnsi="宋体" w:cs="宋体" w:hint="eastAsia"/>
          <w:sz w:val="18"/>
          <w:szCs w:val="18"/>
        </w:rPr>
        <w:t xml:space="preserve">  </w:t>
      </w:r>
      <w:r w:rsidRPr="00BC541F">
        <w:rPr>
          <w:rFonts w:ascii="宋体" w:hAnsi="宋体" w:cs="宋体" w:hint="eastAsia"/>
          <w:sz w:val="18"/>
          <w:szCs w:val="18"/>
        </w:rPr>
        <w:t xml:space="preserve">:   </w:t>
      </w:r>
      <w:r w:rsidR="0059600B" w:rsidRPr="00BC541F">
        <w:rPr>
          <w:rFonts w:ascii="宋体" w:hAnsi="宋体" w:cs="宋体" w:hint="eastAsia"/>
          <w:sz w:val="18"/>
          <w:szCs w:val="18"/>
        </w:rPr>
        <w:t>信息管理与信息系统</w:t>
      </w:r>
    </w:p>
    <w:p w14:paraId="79EFBA5C" w14:textId="7C84B42E" w:rsidR="0059600B" w:rsidRPr="00BC541F" w:rsidRDefault="0059600B">
      <w:pPr>
        <w:spacing w:line="16" w:lineRule="atLeast"/>
        <w:ind w:firstLineChars="200" w:firstLine="360"/>
        <w:jc w:val="left"/>
        <w:rPr>
          <w:rFonts w:ascii="宋体" w:hAnsi="宋体" w:cs="宋体" w:hint="eastAsia"/>
          <w:sz w:val="18"/>
          <w:szCs w:val="18"/>
        </w:rPr>
      </w:pPr>
      <w:r w:rsidRPr="00BC541F">
        <w:rPr>
          <w:rFonts w:ascii="宋体" w:hAnsi="宋体" w:cs="宋体" w:hint="eastAsia"/>
          <w:sz w:val="18"/>
          <w:szCs w:val="18"/>
        </w:rPr>
        <w:t>个人网站：</w:t>
      </w:r>
      <w:r w:rsidR="004B4A43">
        <w:tab/>
      </w:r>
      <w:r w:rsidR="004B4A43">
        <w:tab/>
      </w:r>
      <w:r w:rsidR="004B4A43">
        <w:tab/>
      </w:r>
      <w:r w:rsidR="004B4A43">
        <w:tab/>
      </w:r>
      <w:r w:rsidR="004B4A43">
        <w:tab/>
      </w:r>
      <w:r w:rsidRPr="00BC541F">
        <w:rPr>
          <w:rFonts w:ascii="宋体" w:hAnsi="宋体" w:cs="宋体" w:hint="eastAsia"/>
          <w:sz w:val="18"/>
          <w:szCs w:val="18"/>
        </w:rPr>
        <w:t xml:space="preserve">    </w:t>
      </w:r>
      <w:r w:rsidR="004B4A43">
        <w:rPr>
          <w:rFonts w:ascii="宋体" w:hAnsi="宋体" w:cs="宋体" w:hint="eastAsia"/>
          <w:sz w:val="18"/>
          <w:szCs w:val="18"/>
        </w:rPr>
        <w:t xml:space="preserve"> 码云</w:t>
      </w:r>
      <w:r w:rsidRPr="00BC541F">
        <w:rPr>
          <w:rFonts w:ascii="宋体" w:hAnsi="宋体" w:cs="宋体" w:hint="eastAsia"/>
          <w:sz w:val="18"/>
          <w:szCs w:val="18"/>
        </w:rPr>
        <w:t>主页：</w:t>
      </w:r>
      <w:hyperlink r:id="rId7" w:history="1">
        <w:r w:rsidR="004B4A43" w:rsidRPr="004B4A43">
          <w:rPr>
            <w:rStyle w:val="ac"/>
            <w:rFonts w:ascii="宋体" w:hAnsi="宋体" w:cs="宋体"/>
            <w:sz w:val="18"/>
            <w:szCs w:val="18"/>
          </w:rPr>
          <w:t>https://gitee.</w:t>
        </w:r>
        <w:r w:rsidR="004B4A43" w:rsidRPr="004B4A43">
          <w:rPr>
            <w:rStyle w:val="ac"/>
            <w:rFonts w:ascii="宋体" w:hAnsi="宋体" w:cs="宋体"/>
            <w:sz w:val="18"/>
            <w:szCs w:val="18"/>
          </w:rPr>
          <w:t>c</w:t>
        </w:r>
        <w:r w:rsidR="004B4A43" w:rsidRPr="004B4A43">
          <w:rPr>
            <w:rStyle w:val="ac"/>
            <w:rFonts w:ascii="宋体" w:hAnsi="宋体" w:cs="宋体"/>
            <w:sz w:val="18"/>
            <w:szCs w:val="18"/>
          </w:rPr>
          <w:t>om/Z2026617199</w:t>
        </w:r>
      </w:hyperlink>
      <w:r w:rsidR="004B4A43" w:rsidRPr="00BC541F">
        <w:rPr>
          <w:rFonts w:ascii="宋体" w:hAnsi="宋体" w:cs="宋体" w:hint="eastAsia"/>
          <w:sz w:val="18"/>
          <w:szCs w:val="18"/>
        </w:rPr>
        <w:t xml:space="preserve"> </w:t>
      </w:r>
    </w:p>
    <w:p w14:paraId="66FBB611" w14:textId="77777777" w:rsidR="006F5EA5" w:rsidRPr="00BC541F" w:rsidRDefault="006F5EA5">
      <w:pPr>
        <w:spacing w:line="16" w:lineRule="atLeast"/>
        <w:rPr>
          <w:rFonts w:ascii="微软雅黑" w:eastAsia="微软雅黑" w:hAnsi="微软雅黑" w:hint="eastAsia"/>
          <w:sz w:val="18"/>
          <w:szCs w:val="18"/>
        </w:rPr>
      </w:pPr>
      <w:r w:rsidRPr="00BC541F">
        <w:rPr>
          <w:rFonts w:ascii="微软雅黑" w:eastAsia="微软雅黑" w:hAnsi="微软雅黑" w:hint="eastAsia"/>
          <w:b/>
          <w:sz w:val="24"/>
          <w:szCs w:val="24"/>
          <w:shd w:val="pct10" w:color="auto" w:fill="FFFFFF"/>
        </w:rPr>
        <w:t xml:space="preserve"> 求职意向　　　　　　　　　　　　　　　　　　　　　　　　　　　　　　　          </w:t>
      </w:r>
    </w:p>
    <w:p w14:paraId="6184952C" w14:textId="77777777" w:rsidR="006F5EA5" w:rsidRPr="00BC541F" w:rsidRDefault="006F5EA5">
      <w:pPr>
        <w:spacing w:line="16" w:lineRule="atLeast"/>
        <w:outlineLvl w:val="0"/>
        <w:rPr>
          <w:rFonts w:ascii="微软雅黑" w:eastAsia="微软雅黑" w:hAnsi="微软雅黑" w:cs="微软雅黑" w:hint="eastAsia"/>
          <w:sz w:val="18"/>
          <w:szCs w:val="18"/>
        </w:rPr>
      </w:pPr>
      <w:r w:rsidRPr="00BC541F">
        <w:rPr>
          <w:rFonts w:ascii="微软雅黑" w:eastAsia="微软雅黑" w:hAnsi="微软雅黑" w:hint="eastAsia"/>
          <w:sz w:val="18"/>
          <w:szCs w:val="18"/>
        </w:rPr>
        <w:t xml:space="preserve">   </w:t>
      </w:r>
      <w:r w:rsidRPr="00BC541F">
        <w:rPr>
          <w:rFonts w:ascii="微软雅黑" w:eastAsia="微软雅黑" w:hAnsi="微软雅黑" w:cs="微软雅黑" w:hint="eastAsia"/>
          <w:sz w:val="18"/>
          <w:szCs w:val="18"/>
        </w:rPr>
        <w:t xml:space="preserve"> 工作性质： 全职</w:t>
      </w:r>
    </w:p>
    <w:p w14:paraId="365BA183" w14:textId="21FF2CCE" w:rsidR="006F5EA5" w:rsidRPr="00BC541F" w:rsidRDefault="006F5EA5">
      <w:pPr>
        <w:pStyle w:val="af3"/>
        <w:tabs>
          <w:tab w:val="left" w:pos="2127"/>
        </w:tabs>
        <w:snapToGrid w:val="0"/>
        <w:ind w:firstLine="360"/>
        <w:jc w:val="left"/>
        <w:rPr>
          <w:rFonts w:ascii="微软雅黑" w:eastAsia="微软雅黑" w:hAnsi="微软雅黑" w:cs="微软雅黑" w:hint="eastAsia"/>
          <w:sz w:val="18"/>
          <w:szCs w:val="18"/>
        </w:rPr>
      </w:pPr>
      <w:r w:rsidRPr="00BC541F">
        <w:rPr>
          <w:rFonts w:ascii="微软雅黑" w:eastAsia="微软雅黑" w:hAnsi="微软雅黑" w:cs="微软雅黑" w:hint="eastAsia"/>
          <w:sz w:val="18"/>
          <w:szCs w:val="18"/>
        </w:rPr>
        <w:t>目标职位： JAVA</w:t>
      </w:r>
      <w:r w:rsidR="0059600B" w:rsidRPr="00BC541F">
        <w:rPr>
          <w:rFonts w:ascii="微软雅黑" w:eastAsia="微软雅黑" w:hAnsi="微软雅黑" w:cs="微软雅黑" w:hint="eastAsia"/>
          <w:sz w:val="18"/>
          <w:szCs w:val="18"/>
        </w:rPr>
        <w:t>后台开发</w:t>
      </w:r>
      <w:r w:rsidRPr="00BC541F">
        <w:rPr>
          <w:rFonts w:ascii="微软雅黑" w:eastAsia="微软雅黑" w:hAnsi="微软雅黑" w:cs="微软雅黑" w:hint="eastAsia"/>
          <w:sz w:val="18"/>
          <w:szCs w:val="18"/>
        </w:rPr>
        <w:t>工程师</w:t>
      </w:r>
    </w:p>
    <w:p w14:paraId="744FE0F9" w14:textId="61BCEB1C" w:rsidR="006F5EA5" w:rsidRPr="00BC541F" w:rsidRDefault="006F5EA5">
      <w:pPr>
        <w:pStyle w:val="af3"/>
        <w:tabs>
          <w:tab w:val="left" w:pos="2127"/>
        </w:tabs>
        <w:snapToGrid w:val="0"/>
        <w:ind w:firstLine="360"/>
        <w:jc w:val="left"/>
        <w:rPr>
          <w:rFonts w:ascii="微软雅黑" w:eastAsia="微软雅黑" w:hAnsi="微软雅黑" w:cs="微软雅黑" w:hint="eastAsia"/>
          <w:sz w:val="18"/>
          <w:szCs w:val="18"/>
        </w:rPr>
      </w:pPr>
      <w:r w:rsidRPr="00BC541F">
        <w:rPr>
          <w:rFonts w:ascii="微软雅黑" w:eastAsia="微软雅黑" w:hAnsi="微软雅黑" w:cs="微软雅黑" w:hint="eastAsia"/>
          <w:sz w:val="18"/>
          <w:szCs w:val="18"/>
        </w:rPr>
        <w:t xml:space="preserve">目标地点： </w:t>
      </w:r>
      <w:r w:rsidR="0059600B" w:rsidRPr="00BC541F">
        <w:rPr>
          <w:rFonts w:ascii="微软雅黑" w:eastAsia="微软雅黑" w:hAnsi="微软雅黑" w:cs="微软雅黑" w:hint="eastAsia"/>
          <w:sz w:val="18"/>
          <w:szCs w:val="18"/>
        </w:rPr>
        <w:t>无</w:t>
      </w:r>
    </w:p>
    <w:p w14:paraId="3776AE1D" w14:textId="03AD2A7A" w:rsidR="006F5EA5" w:rsidRPr="00BC541F" w:rsidRDefault="006F5EA5">
      <w:pPr>
        <w:pStyle w:val="af3"/>
        <w:tabs>
          <w:tab w:val="left" w:pos="2127"/>
        </w:tabs>
        <w:snapToGrid w:val="0"/>
        <w:ind w:firstLine="360"/>
        <w:jc w:val="left"/>
        <w:rPr>
          <w:rFonts w:ascii="微软雅黑" w:eastAsia="微软雅黑" w:hAnsi="微软雅黑" w:hint="eastAsia"/>
          <w:sz w:val="18"/>
          <w:szCs w:val="18"/>
        </w:rPr>
      </w:pPr>
      <w:r w:rsidRPr="00BC541F">
        <w:rPr>
          <w:rFonts w:ascii="微软雅黑" w:eastAsia="微软雅黑" w:hAnsi="微软雅黑" w:cs="微软雅黑" w:hint="eastAsia"/>
          <w:sz w:val="18"/>
          <w:szCs w:val="18"/>
        </w:rPr>
        <w:t xml:space="preserve">目标薪资： </w:t>
      </w:r>
      <w:r w:rsidR="002127A9" w:rsidRPr="00BC541F">
        <w:rPr>
          <w:rFonts w:ascii="微软雅黑" w:eastAsia="微软雅黑" w:hAnsi="微软雅黑" w:cs="微软雅黑" w:hint="eastAsia"/>
          <w:sz w:val="18"/>
          <w:szCs w:val="18"/>
        </w:rPr>
        <w:t>面议</w:t>
      </w:r>
    </w:p>
    <w:p w14:paraId="5F025989" w14:textId="06969856" w:rsidR="006F5EA5" w:rsidRPr="00BC541F" w:rsidRDefault="006F5EA5">
      <w:pPr>
        <w:spacing w:line="16" w:lineRule="atLeast"/>
        <w:rPr>
          <w:rFonts w:ascii="微软雅黑" w:eastAsia="微软雅黑" w:hAnsi="微软雅黑" w:hint="eastAsia"/>
          <w:sz w:val="18"/>
          <w:szCs w:val="18"/>
        </w:rPr>
      </w:pPr>
      <w:r w:rsidRPr="00BC541F">
        <w:rPr>
          <w:rFonts w:ascii="微软雅黑" w:eastAsia="微软雅黑" w:hAnsi="微软雅黑" w:hint="eastAsia"/>
          <w:b/>
          <w:sz w:val="24"/>
          <w:szCs w:val="24"/>
          <w:shd w:val="pct10" w:color="auto" w:fill="FFFFFF"/>
        </w:rPr>
        <w:t xml:space="preserve"> </w:t>
      </w:r>
      <w:r w:rsidR="0059600B" w:rsidRPr="00BC541F">
        <w:rPr>
          <w:rFonts w:ascii="微软雅黑" w:eastAsia="微软雅黑" w:hAnsi="微软雅黑" w:hint="eastAsia"/>
          <w:b/>
          <w:sz w:val="24"/>
          <w:szCs w:val="24"/>
          <w:shd w:val="pct10" w:color="auto" w:fill="FFFFFF"/>
        </w:rPr>
        <w:t>获奖与认证</w:t>
      </w:r>
      <w:r w:rsidRPr="00BC541F">
        <w:rPr>
          <w:rFonts w:ascii="微软雅黑" w:eastAsia="微软雅黑" w:hAnsi="微软雅黑" w:hint="eastAsia"/>
          <w:b/>
          <w:sz w:val="24"/>
          <w:szCs w:val="24"/>
          <w:shd w:val="pct10" w:color="auto" w:fill="FFFFFF"/>
        </w:rPr>
        <w:t xml:space="preserve">　　</w:t>
      </w:r>
      <w:r w:rsidRPr="00BC541F">
        <w:rPr>
          <w:rFonts w:ascii="微软雅黑" w:eastAsia="微软雅黑" w:hAnsi="微软雅黑" w:hint="eastAsia"/>
          <w:b/>
          <w:color w:val="FF0000"/>
          <w:sz w:val="24"/>
          <w:szCs w:val="24"/>
          <w:shd w:val="pct10" w:color="auto" w:fill="FFFFFF"/>
        </w:rPr>
        <w:t xml:space="preserve">　</w:t>
      </w:r>
      <w:r w:rsidRPr="00BC541F">
        <w:rPr>
          <w:rFonts w:ascii="微软雅黑" w:eastAsia="微软雅黑" w:hAnsi="微软雅黑" w:hint="eastAsia"/>
          <w:b/>
          <w:sz w:val="24"/>
          <w:szCs w:val="24"/>
          <w:shd w:val="pct10" w:color="auto" w:fill="FFFFFF"/>
        </w:rPr>
        <w:t xml:space="preserve">　　　　　　　　　　　　　　　　　　　　　　　　　　　　          </w:t>
      </w:r>
    </w:p>
    <w:p w14:paraId="7C0E88B2" w14:textId="77777777" w:rsidR="0059600B" w:rsidRPr="00BC541F" w:rsidRDefault="006F5EA5" w:rsidP="0059600B">
      <w:pPr>
        <w:pStyle w:val="af3"/>
        <w:tabs>
          <w:tab w:val="left" w:pos="2127"/>
        </w:tabs>
        <w:snapToGrid w:val="0"/>
        <w:ind w:left="360" w:hangingChars="200" w:hanging="360"/>
        <w:jc w:val="left"/>
        <w:rPr>
          <w:rFonts w:ascii="宋体" w:hAnsi="宋体" w:cs="宋体" w:hint="eastAsia"/>
          <w:szCs w:val="21"/>
        </w:rPr>
      </w:pPr>
      <w:r w:rsidRPr="00BC541F">
        <w:rPr>
          <w:rFonts w:ascii="微软雅黑" w:eastAsia="微软雅黑" w:hAnsi="微软雅黑" w:hint="eastAsia"/>
          <w:sz w:val="18"/>
          <w:szCs w:val="18"/>
        </w:rPr>
        <w:t xml:space="preserve">  </w:t>
      </w:r>
      <w:r w:rsidR="0059600B" w:rsidRPr="00BC541F">
        <w:rPr>
          <w:rFonts w:ascii="宋体" w:hAnsi="宋体" w:cs="宋体" w:hint="eastAsia"/>
          <w:szCs w:val="21"/>
        </w:rPr>
        <w:t xml:space="preserve">英语CET-4 </w:t>
      </w:r>
    </w:p>
    <w:p w14:paraId="32D13206" w14:textId="777972F6" w:rsidR="0059600B" w:rsidRPr="00BC541F" w:rsidRDefault="0059600B" w:rsidP="0059600B">
      <w:pPr>
        <w:pStyle w:val="af3"/>
        <w:tabs>
          <w:tab w:val="left" w:pos="2127"/>
        </w:tabs>
        <w:snapToGrid w:val="0"/>
        <w:ind w:leftChars="100" w:left="420" w:hangingChars="100" w:hanging="210"/>
        <w:jc w:val="left"/>
        <w:rPr>
          <w:rFonts w:ascii="宋体" w:hAnsi="宋体" w:cs="宋体" w:hint="eastAsia"/>
          <w:szCs w:val="21"/>
        </w:rPr>
      </w:pPr>
      <w:r w:rsidRPr="00BC541F">
        <w:rPr>
          <w:rFonts w:ascii="宋体" w:hAnsi="宋体" w:cs="宋体" w:hint="eastAsia"/>
          <w:szCs w:val="21"/>
        </w:rPr>
        <w:t>国家计算机省二级C语言证书</w:t>
      </w:r>
      <w:r w:rsidR="006F5EA5" w:rsidRPr="00BC541F">
        <w:rPr>
          <w:rFonts w:ascii="宋体" w:hAnsi="宋体" w:cs="宋体" w:hint="eastAsia"/>
          <w:szCs w:val="21"/>
        </w:rPr>
        <w:t xml:space="preserve"> </w:t>
      </w:r>
    </w:p>
    <w:p w14:paraId="7831D626" w14:textId="5FD57B60" w:rsidR="006F5EA5" w:rsidRDefault="0059600B" w:rsidP="0059600B">
      <w:pPr>
        <w:pStyle w:val="af3"/>
        <w:tabs>
          <w:tab w:val="left" w:pos="2127"/>
        </w:tabs>
        <w:snapToGrid w:val="0"/>
        <w:ind w:leftChars="100" w:left="420" w:hangingChars="100" w:hanging="210"/>
        <w:jc w:val="left"/>
        <w:rPr>
          <w:rFonts w:ascii="宋体" w:hAnsi="宋体" w:cs="宋体" w:hint="eastAsia"/>
          <w:szCs w:val="21"/>
        </w:rPr>
      </w:pPr>
      <w:r w:rsidRPr="00BC541F">
        <w:rPr>
          <w:rFonts w:ascii="宋体" w:hAnsi="宋体" w:cs="宋体" w:hint="eastAsia"/>
          <w:szCs w:val="21"/>
        </w:rPr>
        <w:t>软考中级 软件设计师</w:t>
      </w:r>
      <w:r w:rsidR="006F5EA5" w:rsidRPr="00BC541F">
        <w:rPr>
          <w:rFonts w:ascii="宋体" w:hAnsi="宋体" w:cs="宋体" w:hint="eastAsia"/>
          <w:szCs w:val="21"/>
        </w:rPr>
        <w:t xml:space="preserve"> </w:t>
      </w:r>
    </w:p>
    <w:p w14:paraId="65ACDF26" w14:textId="32AACA1C" w:rsidR="00C774B3" w:rsidRPr="00BC541F" w:rsidRDefault="00C774B3" w:rsidP="0059600B">
      <w:pPr>
        <w:pStyle w:val="af3"/>
        <w:tabs>
          <w:tab w:val="left" w:pos="2127"/>
        </w:tabs>
        <w:snapToGrid w:val="0"/>
        <w:ind w:leftChars="100" w:left="420" w:hangingChars="100" w:hanging="210"/>
        <w:jc w:val="left"/>
        <w:rPr>
          <w:rFonts w:ascii="宋体" w:hAnsi="宋体" w:cs="宋体" w:hint="eastAsia"/>
          <w:szCs w:val="21"/>
        </w:rPr>
      </w:pPr>
      <w:r>
        <w:rPr>
          <w:rFonts w:ascii="宋体" w:hAnsi="宋体" w:cs="宋体" w:hint="eastAsia"/>
          <w:szCs w:val="21"/>
        </w:rPr>
        <w:t>学校的社团优秀部长</w:t>
      </w:r>
    </w:p>
    <w:p w14:paraId="637BC585" w14:textId="5E9AD877" w:rsidR="006F5EA5" w:rsidRPr="00BC541F" w:rsidRDefault="00C774B3">
      <w:pPr>
        <w:spacing w:line="16" w:lineRule="atLeast"/>
        <w:rPr>
          <w:rFonts w:ascii="微软雅黑" w:eastAsia="微软雅黑" w:hAnsi="微软雅黑" w:hint="eastAsia"/>
          <w:b/>
          <w:sz w:val="24"/>
          <w:szCs w:val="24"/>
          <w:shd w:val="pct10" w:color="auto" w:fill="FFFFFF"/>
        </w:rPr>
      </w:pPr>
      <w:r>
        <w:rPr>
          <w:rFonts w:ascii="微软雅黑" w:eastAsia="微软雅黑" w:hAnsi="微软雅黑" w:hint="eastAsia"/>
          <w:b/>
          <w:sz w:val="24"/>
          <w:szCs w:val="24"/>
          <w:shd w:val="pct10" w:color="auto" w:fill="FFFFFF"/>
        </w:rPr>
        <w:t>技术栈</w:t>
      </w:r>
      <w:r w:rsidR="006F5EA5" w:rsidRPr="00BC541F">
        <w:rPr>
          <w:rFonts w:ascii="微软雅黑" w:eastAsia="微软雅黑" w:hAnsi="微软雅黑" w:hint="eastAsia"/>
          <w:b/>
          <w:sz w:val="24"/>
          <w:szCs w:val="24"/>
          <w:shd w:val="pct10" w:color="auto" w:fill="FFFFFF"/>
        </w:rPr>
        <w:t xml:space="preserve">  　　　　　　　　　　　　　　　　　　　　　　　　　　　　　　          </w:t>
      </w:r>
    </w:p>
    <w:p w14:paraId="1E5559AF" w14:textId="119484D5" w:rsidR="006F5EA5" w:rsidRPr="00C774B3" w:rsidRDefault="006F5EA5" w:rsidP="00C774B3">
      <w:pPr>
        <w:pStyle w:val="af6"/>
        <w:numPr>
          <w:ilvl w:val="0"/>
          <w:numId w:val="10"/>
        </w:numPr>
        <w:ind w:firstLineChars="0"/>
        <w:rPr>
          <w:rFonts w:ascii="宋体" w:hAnsi="宋体" w:hint="eastAsia"/>
          <w:sz w:val="18"/>
          <w:szCs w:val="18"/>
        </w:rPr>
      </w:pPr>
      <w:r w:rsidRPr="00C774B3">
        <w:rPr>
          <w:rFonts w:ascii="宋体" w:hAnsi="宋体" w:hint="eastAsia"/>
          <w:sz w:val="18"/>
          <w:szCs w:val="18"/>
        </w:rPr>
        <w:t>熟练使用JAVA语言。</w:t>
      </w:r>
      <w:r w:rsidR="00DF1E6E">
        <w:rPr>
          <w:rFonts w:ascii="宋体" w:hAnsi="宋体" w:hint="eastAsia"/>
          <w:sz w:val="18"/>
          <w:szCs w:val="18"/>
        </w:rPr>
        <w:t>对于C++、Python的语法也有了解</w:t>
      </w:r>
    </w:p>
    <w:p w14:paraId="4B5E444C" w14:textId="76644AEF" w:rsidR="006F5EA5" w:rsidRPr="00C774B3" w:rsidRDefault="0091290C" w:rsidP="00C774B3">
      <w:pPr>
        <w:pStyle w:val="af6"/>
        <w:numPr>
          <w:ilvl w:val="0"/>
          <w:numId w:val="10"/>
        </w:numPr>
        <w:ind w:firstLineChars="0"/>
        <w:rPr>
          <w:rFonts w:ascii="宋体" w:hAnsi="宋体" w:hint="eastAsia"/>
          <w:sz w:val="18"/>
          <w:szCs w:val="18"/>
        </w:rPr>
      </w:pPr>
      <w:r w:rsidRPr="00C774B3">
        <w:rPr>
          <w:rFonts w:ascii="宋体" w:hAnsi="宋体" w:hint="eastAsia"/>
          <w:sz w:val="18"/>
          <w:szCs w:val="18"/>
        </w:rPr>
        <w:t>开发框架</w:t>
      </w:r>
      <w:r>
        <w:rPr>
          <w:rFonts w:ascii="宋体" w:hAnsi="宋体" w:hint="eastAsia"/>
          <w:sz w:val="18"/>
          <w:szCs w:val="18"/>
        </w:rPr>
        <w:t>方面：</w:t>
      </w:r>
      <w:r w:rsidR="006F5EA5" w:rsidRPr="00C774B3">
        <w:rPr>
          <w:rFonts w:ascii="宋体" w:hAnsi="宋体" w:hint="eastAsia"/>
          <w:sz w:val="18"/>
          <w:szCs w:val="18"/>
        </w:rPr>
        <w:t>熟练使用</w:t>
      </w:r>
      <w:r w:rsidR="00BC541F" w:rsidRPr="00C774B3">
        <w:rPr>
          <w:rFonts w:ascii="宋体" w:hAnsi="宋体" w:hint="eastAsia"/>
          <w:sz w:val="18"/>
          <w:szCs w:val="18"/>
        </w:rPr>
        <w:t>Spring + SpringMVC + SpringBoot</w:t>
      </w:r>
      <w:r w:rsidR="00C774B3" w:rsidRPr="00C774B3">
        <w:rPr>
          <w:rFonts w:ascii="宋体" w:hAnsi="宋体" w:hint="eastAsia"/>
          <w:sz w:val="18"/>
          <w:szCs w:val="18"/>
        </w:rPr>
        <w:t xml:space="preserve"> + MyBatis</w:t>
      </w:r>
      <w:r w:rsidR="00C92585">
        <w:rPr>
          <w:rFonts w:ascii="宋体" w:hAnsi="宋体" w:hint="eastAsia"/>
          <w:sz w:val="18"/>
          <w:szCs w:val="18"/>
        </w:rPr>
        <w:t xml:space="preserve"> + Sentinel</w:t>
      </w:r>
      <w:r w:rsidR="006F5EA5" w:rsidRPr="00C774B3">
        <w:rPr>
          <w:rFonts w:ascii="宋体" w:hAnsi="宋体" w:hint="eastAsia"/>
          <w:sz w:val="18"/>
          <w:szCs w:val="18"/>
        </w:rPr>
        <w:t>。</w:t>
      </w:r>
    </w:p>
    <w:p w14:paraId="54671C74" w14:textId="752C9458" w:rsidR="00C774B3" w:rsidRPr="00DF1E6E" w:rsidRDefault="0091290C" w:rsidP="00DF1E6E">
      <w:pPr>
        <w:pStyle w:val="af6"/>
        <w:numPr>
          <w:ilvl w:val="0"/>
          <w:numId w:val="10"/>
        </w:numPr>
        <w:ind w:firstLineChars="0"/>
        <w:rPr>
          <w:rFonts w:ascii="宋体" w:hAnsi="宋体" w:hint="eastAsia"/>
          <w:sz w:val="18"/>
          <w:szCs w:val="18"/>
        </w:rPr>
      </w:pPr>
      <w:r>
        <w:rPr>
          <w:rFonts w:ascii="宋体" w:hAnsi="宋体" w:hint="eastAsia"/>
          <w:sz w:val="18"/>
          <w:szCs w:val="18"/>
        </w:rPr>
        <w:t>Web方面：</w:t>
      </w:r>
      <w:r w:rsidR="006F5EA5" w:rsidRPr="00C774B3">
        <w:rPr>
          <w:rFonts w:ascii="宋体" w:hAnsi="宋体" w:hint="eastAsia"/>
          <w:sz w:val="18"/>
          <w:szCs w:val="18"/>
        </w:rPr>
        <w:t>熟练使用JSP、Servlet、JDBC</w:t>
      </w:r>
      <w:r>
        <w:rPr>
          <w:rFonts w:ascii="宋体" w:hAnsi="宋体" w:hint="eastAsia"/>
          <w:sz w:val="18"/>
          <w:szCs w:val="18"/>
        </w:rPr>
        <w:t>、Feign</w:t>
      </w:r>
      <w:r w:rsidR="00C774B3">
        <w:rPr>
          <w:rFonts w:ascii="宋体" w:hAnsi="宋体" w:hint="eastAsia"/>
          <w:sz w:val="18"/>
          <w:szCs w:val="18"/>
        </w:rPr>
        <w:t>。</w:t>
      </w:r>
      <w:r>
        <w:rPr>
          <w:rFonts w:ascii="宋体" w:hAnsi="宋体" w:hint="eastAsia"/>
          <w:sz w:val="18"/>
          <w:szCs w:val="18"/>
        </w:rPr>
        <w:t>了解网关与路由</w:t>
      </w:r>
      <w:r w:rsidR="00DF1E6E">
        <w:rPr>
          <w:rFonts w:ascii="宋体" w:hAnsi="宋体" w:hint="eastAsia"/>
          <w:sz w:val="18"/>
          <w:szCs w:val="18"/>
        </w:rPr>
        <w:t>,</w:t>
      </w:r>
      <w:r w:rsidR="00DF1E6E" w:rsidRPr="00DF1E6E">
        <w:rPr>
          <w:rFonts w:ascii="宋体" w:hAnsi="宋体" w:hint="eastAsia"/>
          <w:sz w:val="18"/>
          <w:szCs w:val="18"/>
        </w:rPr>
        <w:t xml:space="preserve"> </w:t>
      </w:r>
      <w:r w:rsidR="00DF1E6E" w:rsidRPr="00C774B3">
        <w:rPr>
          <w:rFonts w:ascii="宋体" w:hAnsi="宋体" w:hint="eastAsia"/>
          <w:sz w:val="18"/>
          <w:szCs w:val="18"/>
        </w:rPr>
        <w:t>熟悉 HTML、XML、Ajax、JavaScript、CSS、Vue</w:t>
      </w:r>
    </w:p>
    <w:p w14:paraId="62471403" w14:textId="1EECE025" w:rsidR="006F5EA5" w:rsidRDefault="006F5EA5" w:rsidP="00C774B3">
      <w:pPr>
        <w:pStyle w:val="af6"/>
        <w:numPr>
          <w:ilvl w:val="0"/>
          <w:numId w:val="10"/>
        </w:numPr>
        <w:ind w:firstLineChars="0"/>
        <w:rPr>
          <w:rFonts w:ascii="宋体" w:hAnsi="宋体" w:hint="eastAsia"/>
          <w:sz w:val="18"/>
          <w:szCs w:val="18"/>
        </w:rPr>
      </w:pPr>
      <w:r w:rsidRPr="00C774B3">
        <w:rPr>
          <w:rFonts w:ascii="宋体" w:hAnsi="宋体" w:hint="eastAsia"/>
          <w:sz w:val="18"/>
          <w:szCs w:val="18"/>
        </w:rPr>
        <w:t>熟悉</w:t>
      </w:r>
      <w:r w:rsidR="0091290C">
        <w:rPr>
          <w:rFonts w:ascii="宋体" w:hAnsi="宋体" w:hint="eastAsia"/>
          <w:sz w:val="18"/>
          <w:szCs w:val="18"/>
        </w:rPr>
        <w:t>分布式开发框架中的Dubbo、Zookeeper</w:t>
      </w:r>
    </w:p>
    <w:p w14:paraId="1CB2FA3C" w14:textId="7729CF6A" w:rsidR="00C774B3" w:rsidRDefault="00C774B3" w:rsidP="00C774B3">
      <w:pPr>
        <w:pStyle w:val="af6"/>
        <w:numPr>
          <w:ilvl w:val="0"/>
          <w:numId w:val="10"/>
        </w:numPr>
        <w:ind w:firstLineChars="0"/>
        <w:rPr>
          <w:rFonts w:ascii="宋体" w:hAnsi="宋体" w:hint="eastAsia"/>
          <w:sz w:val="18"/>
          <w:szCs w:val="18"/>
        </w:rPr>
      </w:pPr>
      <w:r>
        <w:rPr>
          <w:rFonts w:ascii="宋体" w:hAnsi="宋体" w:hint="eastAsia"/>
          <w:sz w:val="18"/>
          <w:szCs w:val="18"/>
        </w:rPr>
        <w:t>对于服务框架：了解微服务SpringCloud中的服务注册与发现Eureka、Nacos,</w:t>
      </w:r>
      <w:r w:rsidR="0091290C">
        <w:rPr>
          <w:rFonts w:ascii="宋体" w:hAnsi="宋体" w:hint="eastAsia"/>
          <w:sz w:val="18"/>
          <w:szCs w:val="18"/>
        </w:rPr>
        <w:t>负载均衡和服务调用Ribbon</w:t>
      </w:r>
    </w:p>
    <w:p w14:paraId="2B5FD4B7" w14:textId="492F23D9" w:rsidR="00DF1E6E" w:rsidRPr="00C774B3" w:rsidRDefault="00DF1E6E" w:rsidP="00C774B3">
      <w:pPr>
        <w:pStyle w:val="af6"/>
        <w:numPr>
          <w:ilvl w:val="0"/>
          <w:numId w:val="10"/>
        </w:numPr>
        <w:ind w:firstLineChars="0"/>
        <w:rPr>
          <w:rFonts w:ascii="宋体" w:hAnsi="宋体" w:hint="eastAsia"/>
          <w:sz w:val="18"/>
          <w:szCs w:val="18"/>
        </w:rPr>
      </w:pPr>
      <w:r>
        <w:rPr>
          <w:rFonts w:ascii="宋体" w:hAnsi="宋体" w:hint="eastAsia"/>
          <w:sz w:val="18"/>
          <w:szCs w:val="18"/>
        </w:rPr>
        <w:t>对于消息队列：熟练使用RabbitMQ，Kafka，SpringAMQP</w:t>
      </w:r>
    </w:p>
    <w:p w14:paraId="5BD79340" w14:textId="5B312EAA" w:rsidR="006F5EA5" w:rsidRPr="00C774B3" w:rsidRDefault="006F5EA5" w:rsidP="00C774B3">
      <w:pPr>
        <w:pStyle w:val="af6"/>
        <w:numPr>
          <w:ilvl w:val="0"/>
          <w:numId w:val="10"/>
        </w:numPr>
        <w:ind w:firstLineChars="0"/>
        <w:rPr>
          <w:rFonts w:ascii="宋体" w:hAnsi="宋体" w:hint="eastAsia"/>
          <w:sz w:val="18"/>
          <w:szCs w:val="18"/>
        </w:rPr>
      </w:pPr>
      <w:r w:rsidRPr="00C774B3">
        <w:rPr>
          <w:rFonts w:ascii="宋体" w:hAnsi="宋体" w:hint="eastAsia"/>
          <w:sz w:val="18"/>
          <w:szCs w:val="18"/>
        </w:rPr>
        <w:t>熟练使用</w:t>
      </w:r>
      <w:r w:rsidR="00BC541F" w:rsidRPr="00C774B3">
        <w:rPr>
          <w:rFonts w:ascii="宋体" w:hAnsi="宋体" w:hint="eastAsia"/>
          <w:sz w:val="18"/>
          <w:szCs w:val="18"/>
        </w:rPr>
        <w:t xml:space="preserve">VSCode,Intellij IDEA </w:t>
      </w:r>
      <w:r w:rsidRPr="00C774B3">
        <w:rPr>
          <w:rFonts w:ascii="宋体" w:hAnsi="宋体" w:hint="eastAsia"/>
          <w:sz w:val="18"/>
          <w:szCs w:val="18"/>
        </w:rPr>
        <w:t>开发工具。</w:t>
      </w:r>
      <w:r w:rsidR="00DF1E6E">
        <w:rPr>
          <w:rFonts w:ascii="宋体" w:hAnsi="宋体" w:hint="eastAsia"/>
          <w:sz w:val="18"/>
          <w:szCs w:val="18"/>
        </w:rPr>
        <w:t>Docker部署工具。Git版本控制工具</w:t>
      </w:r>
    </w:p>
    <w:p w14:paraId="7838E81F" w14:textId="3AF412BF" w:rsidR="006F5EA5" w:rsidRPr="00C774B3" w:rsidRDefault="00215714" w:rsidP="00C774B3">
      <w:pPr>
        <w:pStyle w:val="af6"/>
        <w:numPr>
          <w:ilvl w:val="0"/>
          <w:numId w:val="10"/>
        </w:numPr>
        <w:ind w:firstLineChars="0"/>
        <w:rPr>
          <w:rFonts w:ascii="宋体" w:hAnsi="宋体" w:hint="eastAsia"/>
          <w:sz w:val="18"/>
          <w:szCs w:val="18"/>
        </w:rPr>
      </w:pPr>
      <w:r>
        <w:rPr>
          <w:rFonts w:ascii="宋体" w:hAnsi="宋体" w:hint="eastAsia"/>
          <w:sz w:val="18"/>
          <w:szCs w:val="18"/>
        </w:rPr>
        <w:t>服务器方面：</w:t>
      </w:r>
      <w:r w:rsidR="006F5EA5" w:rsidRPr="00C774B3">
        <w:rPr>
          <w:rFonts w:ascii="宋体" w:hAnsi="宋体" w:hint="eastAsia"/>
          <w:sz w:val="18"/>
          <w:szCs w:val="18"/>
        </w:rPr>
        <w:t>熟练使用 Tomcat，</w:t>
      </w:r>
      <w:r>
        <w:rPr>
          <w:rFonts w:ascii="宋体" w:hAnsi="宋体" w:hint="eastAsia"/>
          <w:sz w:val="18"/>
          <w:szCs w:val="18"/>
        </w:rPr>
        <w:t>Jetty</w:t>
      </w:r>
      <w:r w:rsidR="006F5EA5" w:rsidRPr="00C774B3">
        <w:rPr>
          <w:rFonts w:ascii="宋体" w:hAnsi="宋体" w:hint="eastAsia"/>
          <w:sz w:val="18"/>
          <w:szCs w:val="18"/>
        </w:rPr>
        <w:t>。</w:t>
      </w:r>
    </w:p>
    <w:p w14:paraId="0972C69B" w14:textId="09859D65" w:rsidR="00C774B3" w:rsidRDefault="00215714" w:rsidP="00C774B3">
      <w:pPr>
        <w:pStyle w:val="af6"/>
        <w:numPr>
          <w:ilvl w:val="0"/>
          <w:numId w:val="10"/>
        </w:numPr>
        <w:ind w:firstLineChars="0"/>
        <w:rPr>
          <w:rFonts w:ascii="宋体" w:hAnsi="宋体" w:hint="eastAsia"/>
          <w:sz w:val="18"/>
          <w:szCs w:val="18"/>
        </w:rPr>
      </w:pPr>
      <w:r>
        <w:rPr>
          <w:rFonts w:ascii="宋体" w:hAnsi="宋体" w:hint="eastAsia"/>
          <w:sz w:val="18"/>
          <w:szCs w:val="18"/>
        </w:rPr>
        <w:t>数据库方面：</w:t>
      </w:r>
      <w:r w:rsidR="006F5EA5" w:rsidRPr="00C774B3">
        <w:rPr>
          <w:rFonts w:ascii="宋体" w:hAnsi="宋体" w:hint="eastAsia"/>
          <w:sz w:val="18"/>
          <w:szCs w:val="18"/>
        </w:rPr>
        <w:t xml:space="preserve">SQl Server </w:t>
      </w:r>
      <w:r w:rsidR="00C774B3" w:rsidRPr="00C774B3">
        <w:rPr>
          <w:rFonts w:ascii="宋体" w:hAnsi="宋体" w:hint="eastAsia"/>
          <w:sz w:val="18"/>
          <w:szCs w:val="18"/>
        </w:rPr>
        <w:t>2022</w:t>
      </w:r>
      <w:r w:rsidR="006F5EA5" w:rsidRPr="00C774B3">
        <w:rPr>
          <w:rFonts w:ascii="宋体" w:hAnsi="宋体" w:hint="eastAsia"/>
          <w:sz w:val="18"/>
          <w:szCs w:val="18"/>
        </w:rPr>
        <w:t>、MySQL</w:t>
      </w:r>
      <w:r>
        <w:rPr>
          <w:rFonts w:ascii="宋体" w:hAnsi="宋体" w:hint="eastAsia"/>
          <w:sz w:val="18"/>
          <w:szCs w:val="18"/>
        </w:rPr>
        <w:t>、Redis、MongoDB</w:t>
      </w:r>
    </w:p>
    <w:p w14:paraId="10C14E03" w14:textId="77777777" w:rsidR="00A86C2B" w:rsidRPr="00A86C2B" w:rsidRDefault="00A86C2B" w:rsidP="00A86C2B">
      <w:pPr>
        <w:rPr>
          <w:rFonts w:ascii="宋体" w:hAnsi="宋体" w:hint="eastAsia"/>
          <w:sz w:val="18"/>
          <w:szCs w:val="18"/>
        </w:rPr>
      </w:pPr>
    </w:p>
    <w:p w14:paraId="2A326BB3" w14:textId="09F7095F" w:rsidR="00C774B3" w:rsidRPr="00C774B3" w:rsidRDefault="00C774B3">
      <w:pPr>
        <w:rPr>
          <w:rFonts w:ascii="宋体" w:hAnsi="宋体" w:hint="eastAsia"/>
          <w:sz w:val="18"/>
          <w:szCs w:val="18"/>
        </w:rPr>
      </w:pPr>
      <w:r>
        <w:rPr>
          <w:rFonts w:ascii="宋体" w:hAnsi="宋体"/>
          <w:sz w:val="18"/>
          <w:szCs w:val="18"/>
        </w:rPr>
        <w:tab/>
      </w:r>
      <w:r>
        <w:rPr>
          <w:rFonts w:ascii="宋体" w:hAnsi="宋体"/>
          <w:sz w:val="18"/>
          <w:szCs w:val="18"/>
        </w:rPr>
        <w:tab/>
      </w:r>
    </w:p>
    <w:p w14:paraId="0D04B68A" w14:textId="77777777" w:rsidR="006F5EA5" w:rsidRPr="00BC541F" w:rsidRDefault="006F5EA5">
      <w:pPr>
        <w:rPr>
          <w:rFonts w:ascii="微软雅黑" w:eastAsia="微软雅黑" w:hAnsi="微软雅黑" w:hint="eastAsia"/>
          <w:b/>
          <w:sz w:val="24"/>
          <w:szCs w:val="24"/>
          <w:shd w:val="pct10" w:color="auto" w:fill="FFFFFF"/>
        </w:rPr>
      </w:pPr>
      <w:r w:rsidRPr="00BC541F">
        <w:rPr>
          <w:rFonts w:ascii="微软雅黑" w:eastAsia="微软雅黑" w:hAnsi="微软雅黑" w:hint="eastAsia"/>
          <w:b/>
          <w:sz w:val="24"/>
          <w:szCs w:val="24"/>
          <w:shd w:val="pct10" w:color="auto" w:fill="FFFFFF"/>
        </w:rPr>
        <w:t>工作经验</w:t>
      </w:r>
    </w:p>
    <w:p w14:paraId="08DB7772" w14:textId="77777777" w:rsidR="006F5EA5" w:rsidRPr="00BC541F" w:rsidRDefault="006F5EA5">
      <w:pPr>
        <w:numPr>
          <w:ilvl w:val="0"/>
          <w:numId w:val="1"/>
        </w:numPr>
        <w:tabs>
          <w:tab w:val="left" w:pos="420"/>
        </w:tabs>
        <w:spacing w:line="288" w:lineRule="auto"/>
        <w:ind w:left="1260"/>
        <w:rPr>
          <w:rFonts w:ascii="宋体" w:hAnsi="宋体" w:cs="宋体" w:hint="eastAsia"/>
          <w:bCs/>
          <w:color w:val="000000"/>
          <w:sz w:val="18"/>
          <w:szCs w:val="18"/>
        </w:rPr>
      </w:pPr>
      <w:r w:rsidRPr="00BC541F">
        <w:rPr>
          <w:rFonts w:ascii="宋体" w:hAnsi="宋体" w:cs="宋体" w:hint="eastAsia"/>
          <w:bCs/>
          <w:color w:val="000000"/>
          <w:sz w:val="18"/>
          <w:szCs w:val="18"/>
        </w:rPr>
        <w:t>南昌引领科技产业有限公司</w:t>
      </w:r>
    </w:p>
    <w:p w14:paraId="66820370" w14:textId="77777777" w:rsidR="006F5EA5" w:rsidRPr="00BC541F" w:rsidRDefault="006F5EA5">
      <w:pPr>
        <w:numPr>
          <w:ilvl w:val="0"/>
          <w:numId w:val="1"/>
        </w:numPr>
        <w:tabs>
          <w:tab w:val="left" w:pos="420"/>
        </w:tabs>
        <w:spacing w:line="288" w:lineRule="auto"/>
        <w:ind w:left="1260"/>
        <w:rPr>
          <w:rFonts w:ascii="宋体" w:hAnsi="宋体" w:cs="宋体" w:hint="eastAsia"/>
          <w:bCs/>
          <w:color w:val="000000"/>
          <w:sz w:val="18"/>
          <w:szCs w:val="18"/>
        </w:rPr>
      </w:pPr>
      <w:r w:rsidRPr="00BC541F">
        <w:rPr>
          <w:rFonts w:ascii="宋体" w:hAnsi="宋体" w:cs="宋体" w:hint="eastAsia"/>
          <w:bCs/>
          <w:color w:val="000000"/>
          <w:sz w:val="18"/>
          <w:szCs w:val="18"/>
        </w:rPr>
        <w:t>职位名称：JavaEE软件工程师</w:t>
      </w:r>
    </w:p>
    <w:p w14:paraId="24CAD447" w14:textId="77777777" w:rsidR="006F5EA5" w:rsidRPr="00BC541F" w:rsidRDefault="006F5EA5">
      <w:pPr>
        <w:numPr>
          <w:ilvl w:val="0"/>
          <w:numId w:val="1"/>
        </w:numPr>
        <w:tabs>
          <w:tab w:val="left" w:pos="420"/>
        </w:tabs>
        <w:spacing w:line="288" w:lineRule="auto"/>
        <w:ind w:left="1260"/>
        <w:rPr>
          <w:rFonts w:ascii="宋体" w:hAnsi="宋体" w:cs="宋体" w:hint="eastAsia"/>
          <w:bCs/>
          <w:color w:val="000000"/>
          <w:sz w:val="18"/>
          <w:szCs w:val="18"/>
        </w:rPr>
      </w:pPr>
      <w:r w:rsidRPr="00BC541F">
        <w:rPr>
          <w:rFonts w:ascii="宋体" w:hAnsi="宋体" w:cs="宋体" w:hint="eastAsia"/>
          <w:bCs/>
          <w:color w:val="000000"/>
          <w:sz w:val="18"/>
          <w:szCs w:val="18"/>
        </w:rPr>
        <w:t>工作时间：2012年03月 —— 2014年1月</w:t>
      </w:r>
    </w:p>
    <w:p w14:paraId="143E738C" w14:textId="77777777" w:rsidR="006F5EA5" w:rsidRPr="00BC541F" w:rsidRDefault="006F5EA5">
      <w:pPr>
        <w:numPr>
          <w:ilvl w:val="0"/>
          <w:numId w:val="1"/>
        </w:numPr>
        <w:tabs>
          <w:tab w:val="left" w:pos="420"/>
        </w:tabs>
        <w:spacing w:line="288" w:lineRule="auto"/>
        <w:ind w:left="1260"/>
        <w:rPr>
          <w:rFonts w:ascii="宋体" w:hAnsi="宋体" w:cs="宋体" w:hint="eastAsia"/>
          <w:bCs/>
          <w:color w:val="000000"/>
          <w:sz w:val="18"/>
          <w:szCs w:val="18"/>
        </w:rPr>
      </w:pPr>
      <w:r w:rsidRPr="00BC541F">
        <w:rPr>
          <w:rFonts w:ascii="宋体" w:hAnsi="宋体" w:cs="宋体" w:hint="eastAsia"/>
          <w:bCs/>
          <w:color w:val="000000"/>
          <w:sz w:val="18"/>
          <w:szCs w:val="18"/>
        </w:rPr>
        <w:t>工作描述：</w:t>
      </w:r>
    </w:p>
    <w:p w14:paraId="3AE38DD6" w14:textId="77777777" w:rsidR="006F5EA5" w:rsidRPr="00BC541F" w:rsidRDefault="006F5EA5">
      <w:pPr>
        <w:spacing w:line="288" w:lineRule="auto"/>
        <w:ind w:left="840" w:firstLine="420"/>
        <w:rPr>
          <w:rFonts w:ascii="宋体" w:hAnsi="宋体" w:cs="宋体" w:hint="eastAsia"/>
          <w:bCs/>
          <w:color w:val="000000"/>
          <w:sz w:val="18"/>
          <w:szCs w:val="18"/>
        </w:rPr>
      </w:pPr>
      <w:r w:rsidRPr="00BC541F">
        <w:rPr>
          <w:rFonts w:ascii="宋体" w:hAnsi="宋体" w:cs="宋体" w:hint="eastAsia"/>
          <w:bCs/>
          <w:color w:val="000000"/>
          <w:sz w:val="18"/>
          <w:szCs w:val="18"/>
        </w:rPr>
        <w:t xml:space="preserve"> 1. 主要从事软件编码工作。</w:t>
      </w:r>
    </w:p>
    <w:p w14:paraId="46C52BA0" w14:textId="77777777" w:rsidR="006F5EA5" w:rsidRPr="00BC541F" w:rsidRDefault="006F5EA5">
      <w:pPr>
        <w:rPr>
          <w:rFonts w:ascii="宋体" w:hAnsi="宋体" w:cs="宋体" w:hint="eastAsia"/>
          <w:kern w:val="0"/>
          <w:sz w:val="18"/>
          <w:szCs w:val="18"/>
        </w:rPr>
      </w:pPr>
      <w:r w:rsidRPr="00BC541F">
        <w:rPr>
          <w:rFonts w:ascii="宋体" w:hAnsi="宋体" w:cs="宋体" w:hint="eastAsia"/>
          <w:bCs/>
          <w:color w:val="000000"/>
          <w:sz w:val="18"/>
          <w:szCs w:val="18"/>
        </w:rPr>
        <w:t xml:space="preserve">               2. 涉及用户需求调研、需求分析、功能模块分析及编码实现等。</w:t>
      </w:r>
    </w:p>
    <w:p w14:paraId="15276DA6" w14:textId="77777777" w:rsidR="006F5EA5" w:rsidRPr="00BC541F" w:rsidRDefault="006F5EA5">
      <w:pPr>
        <w:spacing w:line="16" w:lineRule="atLeast"/>
        <w:outlineLvl w:val="0"/>
        <w:rPr>
          <w:rFonts w:ascii="微软雅黑" w:eastAsia="微软雅黑" w:hAnsi="微软雅黑" w:hint="eastAsia"/>
          <w:b/>
          <w:sz w:val="24"/>
          <w:szCs w:val="24"/>
          <w:shd w:val="pct10" w:color="auto" w:fill="FFFFFF"/>
        </w:rPr>
      </w:pPr>
      <w:r w:rsidRPr="00BC541F">
        <w:rPr>
          <w:rFonts w:ascii="微软雅黑" w:eastAsia="微软雅黑" w:hAnsi="微软雅黑" w:hint="eastAsia"/>
          <w:b/>
          <w:sz w:val="24"/>
          <w:szCs w:val="24"/>
          <w:shd w:val="pct10" w:color="auto" w:fill="FFFFFF"/>
        </w:rPr>
        <w:t xml:space="preserve"> 项目经历　　　　　　　　　　　　　       　　　　　　　　　　　　　　　　　    </w:t>
      </w:r>
    </w:p>
    <w:p w14:paraId="24A62896" w14:textId="77777777" w:rsidR="006F5EA5" w:rsidRPr="00BC541F" w:rsidRDefault="006F5EA5">
      <w:pPr>
        <w:widowControl/>
        <w:jc w:val="left"/>
        <w:rPr>
          <w:rFonts w:ascii="微软雅黑" w:eastAsia="微软雅黑" w:hAnsi="微软雅黑" w:hint="eastAsia"/>
          <w:b/>
          <w:bCs/>
          <w:szCs w:val="21"/>
        </w:rPr>
      </w:pPr>
      <w:r w:rsidRPr="00BC541F">
        <w:rPr>
          <w:rFonts w:ascii="微软雅黑" w:eastAsia="微软雅黑" w:hAnsi="微软雅黑" w:cs="宋体"/>
          <w:b/>
          <w:kern w:val="0"/>
          <w:szCs w:val="21"/>
        </w:rPr>
        <w:lastRenderedPageBreak/>
        <w:t>项目</w:t>
      </w:r>
      <w:r w:rsidRPr="00BC541F">
        <w:rPr>
          <w:rFonts w:ascii="微软雅黑" w:eastAsia="微软雅黑" w:hAnsi="微软雅黑" w:cs="宋体" w:hint="eastAsia"/>
          <w:b/>
          <w:kern w:val="0"/>
          <w:szCs w:val="21"/>
        </w:rPr>
        <w:t>一</w:t>
      </w:r>
      <w:r w:rsidRPr="00BC541F">
        <w:rPr>
          <w:rFonts w:ascii="微软雅黑" w:eastAsia="微软雅黑" w:hAnsi="微软雅黑" w:cs="宋体"/>
          <w:b/>
          <w:kern w:val="0"/>
          <w:szCs w:val="21"/>
        </w:rPr>
        <w:t>：</w:t>
      </w:r>
      <w:r w:rsidRPr="00BC541F">
        <w:rPr>
          <w:rFonts w:hint="eastAsia"/>
          <w:b/>
          <w:bCs/>
        </w:rPr>
        <w:t>南昌引领科技网上商城</w:t>
      </w:r>
    </w:p>
    <w:p w14:paraId="156FCD93" w14:textId="77777777" w:rsidR="006F5EA5" w:rsidRPr="00BC541F" w:rsidRDefault="006F5EA5">
      <w:pPr>
        <w:pStyle w:val="1"/>
        <w:numPr>
          <w:ilvl w:val="0"/>
          <w:numId w:val="2"/>
        </w:numPr>
        <w:ind w:firstLineChars="0"/>
      </w:pPr>
      <w:r w:rsidRPr="00BC541F">
        <w:rPr>
          <w:rFonts w:hint="eastAsia"/>
        </w:rPr>
        <w:t>项目名称：南昌引领科技网上商城项目</w:t>
      </w:r>
    </w:p>
    <w:p w14:paraId="7D2E3406" w14:textId="77777777" w:rsidR="006F5EA5" w:rsidRPr="00BC541F" w:rsidRDefault="006F5EA5">
      <w:pPr>
        <w:pStyle w:val="1"/>
        <w:numPr>
          <w:ilvl w:val="0"/>
          <w:numId w:val="2"/>
        </w:numPr>
        <w:ind w:firstLineChars="0"/>
      </w:pPr>
      <w:r w:rsidRPr="00BC541F">
        <w:rPr>
          <w:rFonts w:hint="eastAsia"/>
        </w:rPr>
        <w:t>项目周期：</w:t>
      </w:r>
      <w:r w:rsidRPr="00BC541F">
        <w:rPr>
          <w:rFonts w:hint="eastAsia"/>
        </w:rPr>
        <w:t>2013-3</w:t>
      </w:r>
      <w:r w:rsidRPr="00BC541F">
        <w:rPr>
          <w:rFonts w:hint="eastAsia"/>
        </w:rPr>
        <w:t>到</w:t>
      </w:r>
      <w:r w:rsidRPr="00BC541F">
        <w:rPr>
          <w:rFonts w:hint="eastAsia"/>
        </w:rPr>
        <w:t>2014-1</w:t>
      </w:r>
    </w:p>
    <w:p w14:paraId="708ED026" w14:textId="77777777" w:rsidR="006F5EA5" w:rsidRPr="00BC541F" w:rsidRDefault="006F5EA5">
      <w:pPr>
        <w:pStyle w:val="1"/>
        <w:numPr>
          <w:ilvl w:val="0"/>
          <w:numId w:val="2"/>
        </w:numPr>
        <w:ind w:firstLineChars="0"/>
      </w:pPr>
      <w:r w:rsidRPr="00BC541F">
        <w:rPr>
          <w:rFonts w:hint="eastAsia"/>
        </w:rPr>
        <w:t>项目介绍：</w:t>
      </w:r>
    </w:p>
    <w:p w14:paraId="31D43951" w14:textId="77777777" w:rsidR="006F5EA5" w:rsidRPr="00BC541F" w:rsidRDefault="006F5EA5">
      <w:pPr>
        <w:pStyle w:val="1"/>
        <w:ind w:left="720" w:firstLineChars="0" w:firstLine="0"/>
        <w:rPr>
          <w:sz w:val="18"/>
          <w:szCs w:val="18"/>
        </w:rPr>
      </w:pPr>
      <w:r w:rsidRPr="00BC541F">
        <w:rPr>
          <w:rFonts w:hint="eastAsia"/>
          <w:sz w:val="18"/>
          <w:szCs w:val="18"/>
        </w:rPr>
        <w:t>南昌引领科技网上商城项目，用于</w:t>
      </w:r>
      <w:r w:rsidRPr="00BC541F">
        <w:rPr>
          <w:rFonts w:ascii="宋体" w:hAnsi="宋体" w:hint="eastAsia"/>
          <w:sz w:val="18"/>
          <w:szCs w:val="18"/>
        </w:rPr>
        <w:t>建立网上终端、营销案在线销售及相关辅助</w:t>
      </w:r>
      <w:r w:rsidRPr="00BC541F">
        <w:rPr>
          <w:rFonts w:ascii="宋体" w:hAnsi="宋体" w:cs="宋体" w:hint="eastAsia"/>
          <w:kern w:val="0"/>
          <w:sz w:val="18"/>
          <w:szCs w:val="18"/>
        </w:rPr>
        <w:t>功能</w:t>
      </w:r>
      <w:r w:rsidRPr="00BC541F">
        <w:rPr>
          <w:rFonts w:ascii="宋体" w:hAnsi="宋体"/>
          <w:sz w:val="18"/>
          <w:szCs w:val="18"/>
        </w:rPr>
        <w:t>，</w:t>
      </w:r>
      <w:r w:rsidRPr="00BC541F">
        <w:rPr>
          <w:rFonts w:ascii="宋体" w:hAnsi="宋体" w:hint="eastAsia"/>
          <w:sz w:val="18"/>
          <w:szCs w:val="18"/>
        </w:rPr>
        <w:t>后台</w:t>
      </w:r>
      <w:r w:rsidRPr="00BC541F">
        <w:rPr>
          <w:sz w:val="18"/>
          <w:szCs w:val="18"/>
        </w:rPr>
        <w:t>包含</w:t>
      </w:r>
      <w:r w:rsidRPr="00BC541F">
        <w:rPr>
          <w:rFonts w:hint="eastAsia"/>
          <w:sz w:val="18"/>
          <w:szCs w:val="18"/>
        </w:rPr>
        <w:t>商品管理、订单管理、类目管理、客户管理、合作商管理、客服管理、支付平台、内容管理等</w:t>
      </w:r>
      <w:r w:rsidRPr="00BC541F">
        <w:rPr>
          <w:sz w:val="18"/>
          <w:szCs w:val="18"/>
        </w:rPr>
        <w:t>，很大程度上分担了人工的压力</w:t>
      </w:r>
      <w:r w:rsidRPr="00BC541F">
        <w:rPr>
          <w:rFonts w:hint="eastAsia"/>
          <w:sz w:val="18"/>
          <w:szCs w:val="18"/>
        </w:rPr>
        <w:t>，前台包括个人中心，购物车，商城首页，频道页，商品详情页，提交订单页，支付页面等页面构成，</w:t>
      </w:r>
      <w:r w:rsidRPr="00BC541F">
        <w:rPr>
          <w:sz w:val="18"/>
          <w:szCs w:val="18"/>
        </w:rPr>
        <w:t>对提高客户服务效率和客户满意度</w:t>
      </w:r>
      <w:r w:rsidRPr="00BC541F">
        <w:rPr>
          <w:rFonts w:hint="eastAsia"/>
          <w:sz w:val="18"/>
          <w:szCs w:val="18"/>
        </w:rPr>
        <w:t>能够</w:t>
      </w:r>
      <w:r w:rsidRPr="00BC541F">
        <w:rPr>
          <w:sz w:val="18"/>
          <w:szCs w:val="18"/>
        </w:rPr>
        <w:t>起到较好</w:t>
      </w:r>
      <w:r w:rsidRPr="00BC541F">
        <w:rPr>
          <w:rFonts w:hint="eastAsia"/>
          <w:sz w:val="18"/>
          <w:szCs w:val="18"/>
        </w:rPr>
        <w:t>的</w:t>
      </w:r>
      <w:r w:rsidRPr="00BC541F">
        <w:rPr>
          <w:sz w:val="18"/>
          <w:szCs w:val="18"/>
        </w:rPr>
        <w:t>作用</w:t>
      </w:r>
      <w:r w:rsidRPr="00BC541F">
        <w:rPr>
          <w:rFonts w:hint="eastAsia"/>
          <w:sz w:val="18"/>
          <w:szCs w:val="18"/>
        </w:rPr>
        <w:t>。</w:t>
      </w:r>
    </w:p>
    <w:p w14:paraId="35A7A77A" w14:textId="77777777" w:rsidR="006F5EA5" w:rsidRPr="00BC541F" w:rsidRDefault="006F5EA5">
      <w:pPr>
        <w:pStyle w:val="1"/>
        <w:numPr>
          <w:ilvl w:val="0"/>
          <w:numId w:val="2"/>
        </w:numPr>
        <w:ind w:firstLineChars="0"/>
      </w:pPr>
      <w:r w:rsidRPr="00BC541F">
        <w:rPr>
          <w:rFonts w:hint="eastAsia"/>
        </w:rPr>
        <w:t>项目所用技术：</w:t>
      </w:r>
    </w:p>
    <w:p w14:paraId="7BD0BEFF"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Jsp,freemarker,jquery,css+div,jstl标签，fckEditor</w:t>
      </w:r>
    </w:p>
    <w:p w14:paraId="123C2803"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Springmvc,spring,mybatis</w:t>
      </w:r>
    </w:p>
    <w:p w14:paraId="28D7B9CE"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Webservice框架cxf</w:t>
      </w:r>
    </w:p>
    <w:p w14:paraId="76FFEEF2"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Jersey搭建图片服务器</w:t>
      </w:r>
    </w:p>
    <w:p w14:paraId="537EB552"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Maven,svn,hudson</w:t>
      </w:r>
    </w:p>
    <w:p w14:paraId="3EFEEAEC"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Oracle</w:t>
      </w:r>
    </w:p>
    <w:p w14:paraId="54873B4C" w14:textId="77777777" w:rsidR="006F5EA5" w:rsidRPr="00BC541F" w:rsidRDefault="006F5EA5">
      <w:pPr>
        <w:pStyle w:val="1"/>
        <w:numPr>
          <w:ilvl w:val="0"/>
          <w:numId w:val="2"/>
        </w:numPr>
        <w:ind w:firstLineChars="0"/>
      </w:pPr>
      <w:r w:rsidRPr="00BC541F">
        <w:rPr>
          <w:rFonts w:hint="eastAsia"/>
        </w:rPr>
        <w:t>开发环境</w:t>
      </w:r>
    </w:p>
    <w:p w14:paraId="62FAAB19"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Eclipse4.3</w:t>
      </w:r>
    </w:p>
    <w:p w14:paraId="4582CBC7"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Tomcat6.0</w:t>
      </w:r>
    </w:p>
    <w:p w14:paraId="45D06823"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Jdk1.6</w:t>
      </w:r>
    </w:p>
    <w:p w14:paraId="6737CE32"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Oracle10g</w:t>
      </w:r>
    </w:p>
    <w:p w14:paraId="62EE38F1"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Maven3.0.5</w:t>
      </w:r>
    </w:p>
    <w:p w14:paraId="680B5B27"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Svn</w:t>
      </w:r>
    </w:p>
    <w:p w14:paraId="16B4CCB3"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Hudson</w:t>
      </w:r>
    </w:p>
    <w:p w14:paraId="311DA73A" w14:textId="77777777" w:rsidR="006F5EA5" w:rsidRPr="00BC541F" w:rsidRDefault="006F5EA5">
      <w:pPr>
        <w:pStyle w:val="1"/>
        <w:numPr>
          <w:ilvl w:val="0"/>
          <w:numId w:val="2"/>
        </w:numPr>
        <w:ind w:firstLineChars="0"/>
      </w:pPr>
      <w:r w:rsidRPr="00BC541F">
        <w:rPr>
          <w:rFonts w:hint="eastAsia"/>
        </w:rPr>
        <w:t>开发工具</w:t>
      </w:r>
    </w:p>
    <w:p w14:paraId="59A51863" w14:textId="77777777" w:rsidR="006F5EA5" w:rsidRPr="00BC541F" w:rsidRDefault="006F5EA5">
      <w:pPr>
        <w:pStyle w:val="1"/>
        <w:ind w:left="720" w:firstLineChars="0" w:firstLine="0"/>
        <w:rPr>
          <w:rFonts w:ascii="宋体" w:hAnsi="宋体" w:cs="宋体" w:hint="eastAsia"/>
          <w:sz w:val="18"/>
          <w:szCs w:val="18"/>
        </w:rPr>
      </w:pPr>
      <w:r w:rsidRPr="00BC541F">
        <w:rPr>
          <w:rFonts w:ascii="宋体" w:hAnsi="宋体" w:cs="宋体" w:hint="eastAsia"/>
          <w:sz w:val="18"/>
          <w:szCs w:val="18"/>
        </w:rPr>
        <w:t xml:space="preserve">   Eclipse</w:t>
      </w:r>
    </w:p>
    <w:p w14:paraId="2DA57046" w14:textId="77777777" w:rsidR="006F5EA5" w:rsidRPr="00BC541F" w:rsidRDefault="006F5EA5">
      <w:pPr>
        <w:pStyle w:val="1"/>
        <w:ind w:firstLine="360"/>
        <w:rPr>
          <w:rFonts w:ascii="宋体" w:hAnsi="宋体" w:cs="宋体" w:hint="eastAsia"/>
          <w:sz w:val="18"/>
          <w:szCs w:val="18"/>
        </w:rPr>
      </w:pPr>
      <w:r w:rsidRPr="00BC541F">
        <w:rPr>
          <w:rFonts w:ascii="宋体" w:hAnsi="宋体" w:cs="宋体" w:hint="eastAsia"/>
          <w:sz w:val="18"/>
          <w:szCs w:val="18"/>
        </w:rPr>
        <w:t xml:space="preserve">       Powderdesigner</w:t>
      </w:r>
    </w:p>
    <w:p w14:paraId="3ED0ECE5" w14:textId="77777777" w:rsidR="006F5EA5" w:rsidRPr="00BC541F" w:rsidRDefault="006F5EA5">
      <w:pPr>
        <w:pStyle w:val="1"/>
        <w:ind w:firstLine="360"/>
        <w:rPr>
          <w:rFonts w:ascii="宋体" w:hAnsi="宋体" w:cs="宋体" w:hint="eastAsia"/>
          <w:sz w:val="18"/>
          <w:szCs w:val="18"/>
        </w:rPr>
      </w:pPr>
      <w:r w:rsidRPr="00BC541F">
        <w:rPr>
          <w:rFonts w:ascii="宋体" w:hAnsi="宋体" w:cs="宋体" w:hint="eastAsia"/>
          <w:sz w:val="18"/>
          <w:szCs w:val="18"/>
        </w:rPr>
        <w:t xml:space="preserve">       Plsql/develper</w:t>
      </w:r>
    </w:p>
    <w:p w14:paraId="701CE142" w14:textId="77777777" w:rsidR="006F5EA5" w:rsidRPr="00BC541F" w:rsidRDefault="006F5EA5">
      <w:pPr>
        <w:pStyle w:val="1"/>
        <w:numPr>
          <w:ilvl w:val="0"/>
          <w:numId w:val="2"/>
        </w:numPr>
        <w:ind w:firstLineChars="0"/>
      </w:pPr>
      <w:r w:rsidRPr="00BC541F">
        <w:rPr>
          <w:rFonts w:hint="eastAsia"/>
        </w:rPr>
        <w:t>项目中的职责：</w:t>
      </w:r>
    </w:p>
    <w:p w14:paraId="1EFA998A" w14:textId="77777777" w:rsidR="006F5EA5" w:rsidRPr="00BC541F" w:rsidRDefault="006F5EA5">
      <w:pPr>
        <w:pStyle w:val="1"/>
        <w:ind w:left="720" w:firstLineChars="0" w:firstLine="0"/>
      </w:pPr>
      <w:r w:rsidRPr="00BC541F">
        <w:rPr>
          <w:rFonts w:hint="eastAsia"/>
        </w:rPr>
        <w:t>在项目中主要负责模块开发，我负责的模块如下：</w:t>
      </w:r>
    </w:p>
    <w:p w14:paraId="0EE100A7" w14:textId="77777777" w:rsidR="006F5EA5" w:rsidRPr="00BC541F" w:rsidRDefault="006F5EA5">
      <w:pPr>
        <w:pStyle w:val="1"/>
        <w:numPr>
          <w:ilvl w:val="2"/>
          <w:numId w:val="4"/>
        </w:numPr>
        <w:ind w:firstLineChars="0"/>
        <w:rPr>
          <w:sz w:val="18"/>
          <w:szCs w:val="18"/>
        </w:rPr>
      </w:pPr>
      <w:r w:rsidRPr="00BC541F">
        <w:rPr>
          <w:rFonts w:hint="eastAsia"/>
          <w:sz w:val="18"/>
          <w:szCs w:val="18"/>
        </w:rPr>
        <w:t>商品管理模块：其中包括品牌管理，属性管理商品录入</w:t>
      </w:r>
      <w:r w:rsidRPr="00BC541F">
        <w:rPr>
          <w:rFonts w:hint="eastAsia"/>
          <w:sz w:val="18"/>
          <w:szCs w:val="18"/>
        </w:rPr>
        <w:t>/</w:t>
      </w:r>
      <w:r w:rsidRPr="00BC541F">
        <w:rPr>
          <w:rFonts w:hint="eastAsia"/>
          <w:sz w:val="18"/>
          <w:szCs w:val="18"/>
        </w:rPr>
        <w:t>上下架管理，商品审核</w:t>
      </w:r>
    </w:p>
    <w:p w14:paraId="68E2BF03" w14:textId="77777777" w:rsidR="006F5EA5" w:rsidRPr="00BC541F" w:rsidRDefault="006F5EA5">
      <w:pPr>
        <w:pStyle w:val="1"/>
        <w:numPr>
          <w:ilvl w:val="2"/>
          <w:numId w:val="4"/>
        </w:numPr>
        <w:ind w:firstLineChars="0"/>
        <w:rPr>
          <w:sz w:val="18"/>
          <w:szCs w:val="18"/>
        </w:rPr>
      </w:pPr>
      <w:r w:rsidRPr="00BC541F">
        <w:rPr>
          <w:rFonts w:hint="eastAsia"/>
          <w:sz w:val="18"/>
          <w:szCs w:val="18"/>
        </w:rPr>
        <w:t>订单模块：其中包括订单的查询和订单的流转</w:t>
      </w:r>
    </w:p>
    <w:p w14:paraId="5DC6C6B5" w14:textId="77777777" w:rsidR="006F5EA5" w:rsidRPr="00BC541F" w:rsidRDefault="006F5EA5">
      <w:pPr>
        <w:pStyle w:val="1"/>
        <w:numPr>
          <w:ilvl w:val="2"/>
          <w:numId w:val="4"/>
        </w:numPr>
        <w:ind w:firstLineChars="0"/>
        <w:rPr>
          <w:sz w:val="18"/>
          <w:szCs w:val="18"/>
        </w:rPr>
      </w:pPr>
      <w:r w:rsidRPr="00BC541F">
        <w:rPr>
          <w:rFonts w:hint="eastAsia"/>
          <w:sz w:val="18"/>
          <w:szCs w:val="18"/>
        </w:rPr>
        <w:t>商品前台首页：其中主要负责首页商品列表筛选</w:t>
      </w:r>
    </w:p>
    <w:p w14:paraId="2DC1E7D2" w14:textId="77777777" w:rsidR="006F5EA5" w:rsidRPr="00BC541F" w:rsidRDefault="006F5EA5">
      <w:pPr>
        <w:pStyle w:val="1"/>
        <w:numPr>
          <w:ilvl w:val="2"/>
          <w:numId w:val="4"/>
        </w:numPr>
        <w:ind w:firstLineChars="0"/>
        <w:rPr>
          <w:sz w:val="18"/>
          <w:szCs w:val="18"/>
        </w:rPr>
      </w:pPr>
      <w:r w:rsidRPr="00BC541F">
        <w:rPr>
          <w:rFonts w:hint="eastAsia"/>
          <w:sz w:val="18"/>
          <w:szCs w:val="18"/>
        </w:rPr>
        <w:t>单品页面：展示商品详情信息和商品购买，该页面采用静态化以减轻系统压力</w:t>
      </w:r>
    </w:p>
    <w:p w14:paraId="02E72382" w14:textId="77777777" w:rsidR="006F5EA5" w:rsidRPr="00BC541F" w:rsidRDefault="006F5EA5">
      <w:pPr>
        <w:pStyle w:val="1"/>
        <w:numPr>
          <w:ilvl w:val="2"/>
          <w:numId w:val="4"/>
        </w:numPr>
        <w:ind w:firstLineChars="0"/>
        <w:rPr>
          <w:sz w:val="18"/>
          <w:szCs w:val="18"/>
        </w:rPr>
      </w:pPr>
      <w:r w:rsidRPr="00BC541F">
        <w:rPr>
          <w:rFonts w:hint="eastAsia"/>
          <w:sz w:val="18"/>
          <w:szCs w:val="18"/>
        </w:rPr>
        <w:t>提交订单页面：提交用户的订单信息</w:t>
      </w:r>
    </w:p>
    <w:p w14:paraId="7849D8E3" w14:textId="77777777" w:rsidR="006F5EA5" w:rsidRPr="00BC541F" w:rsidRDefault="006F5EA5">
      <w:pPr>
        <w:pStyle w:val="1"/>
        <w:numPr>
          <w:ilvl w:val="2"/>
          <w:numId w:val="4"/>
        </w:numPr>
        <w:ind w:firstLineChars="0"/>
        <w:rPr>
          <w:sz w:val="18"/>
          <w:szCs w:val="18"/>
        </w:rPr>
      </w:pPr>
      <w:r w:rsidRPr="00BC541F">
        <w:rPr>
          <w:rFonts w:hint="eastAsia"/>
          <w:sz w:val="18"/>
          <w:szCs w:val="18"/>
        </w:rPr>
        <w:t>个人中心</w:t>
      </w:r>
    </w:p>
    <w:p w14:paraId="4412722E" w14:textId="77777777" w:rsidR="006F5EA5" w:rsidRPr="00BC541F" w:rsidRDefault="006F5EA5">
      <w:pPr>
        <w:widowControl/>
        <w:jc w:val="left"/>
        <w:rPr>
          <w:b/>
          <w:bCs/>
        </w:rPr>
      </w:pPr>
      <w:r w:rsidRPr="00BC541F">
        <w:rPr>
          <w:rFonts w:ascii="微软雅黑" w:eastAsia="微软雅黑" w:hAnsi="微软雅黑" w:cs="宋体"/>
          <w:b/>
          <w:kern w:val="0"/>
          <w:szCs w:val="21"/>
        </w:rPr>
        <w:t>项目</w:t>
      </w:r>
      <w:r w:rsidRPr="00BC541F">
        <w:rPr>
          <w:rFonts w:ascii="微软雅黑" w:eastAsia="微软雅黑" w:hAnsi="微软雅黑" w:cs="宋体" w:hint="eastAsia"/>
          <w:b/>
          <w:kern w:val="0"/>
          <w:szCs w:val="21"/>
        </w:rPr>
        <w:t>二</w:t>
      </w:r>
      <w:r w:rsidRPr="00BC541F">
        <w:rPr>
          <w:rFonts w:ascii="微软雅黑" w:eastAsia="微软雅黑" w:hAnsi="微软雅黑" w:cs="宋体"/>
          <w:b/>
          <w:kern w:val="0"/>
          <w:szCs w:val="21"/>
        </w:rPr>
        <w:t>：</w:t>
      </w:r>
      <w:r w:rsidRPr="00BC541F">
        <w:rPr>
          <w:rFonts w:hint="eastAsia"/>
          <w:b/>
          <w:bCs/>
        </w:rPr>
        <w:t>南昌引领科技</w:t>
      </w:r>
      <w:r w:rsidRPr="00BC541F">
        <w:rPr>
          <w:rFonts w:hint="eastAsia"/>
          <w:b/>
          <w:bCs/>
        </w:rPr>
        <w:t>OA</w:t>
      </w:r>
      <w:r w:rsidRPr="00BC541F">
        <w:rPr>
          <w:rFonts w:hint="eastAsia"/>
          <w:b/>
          <w:bCs/>
        </w:rPr>
        <w:t>项目</w:t>
      </w:r>
    </w:p>
    <w:p w14:paraId="12B326E8" w14:textId="77777777" w:rsidR="006F5EA5" w:rsidRPr="00BC541F" w:rsidRDefault="006F5EA5">
      <w:pPr>
        <w:pStyle w:val="1"/>
        <w:ind w:left="360" w:firstLineChars="0" w:firstLine="0"/>
      </w:pPr>
      <w:r w:rsidRPr="00BC541F">
        <w:rPr>
          <w:rFonts w:hint="eastAsia"/>
        </w:rPr>
        <w:t xml:space="preserve">1.  </w:t>
      </w:r>
      <w:r w:rsidRPr="00BC541F">
        <w:rPr>
          <w:rFonts w:hint="eastAsia"/>
        </w:rPr>
        <w:t>项目名称：南昌引领科技</w:t>
      </w:r>
      <w:r w:rsidRPr="00BC541F">
        <w:rPr>
          <w:rFonts w:hint="eastAsia"/>
        </w:rPr>
        <w:t>OA</w:t>
      </w:r>
      <w:r w:rsidRPr="00BC541F">
        <w:rPr>
          <w:rFonts w:hint="eastAsia"/>
        </w:rPr>
        <w:t>项目</w:t>
      </w:r>
    </w:p>
    <w:p w14:paraId="7DE83DBC" w14:textId="77777777" w:rsidR="006F5EA5" w:rsidRPr="00BC541F" w:rsidRDefault="006F5EA5">
      <w:pPr>
        <w:pStyle w:val="1"/>
        <w:ind w:left="360" w:firstLineChars="0" w:firstLine="0"/>
      </w:pPr>
      <w:r w:rsidRPr="00BC541F">
        <w:rPr>
          <w:rFonts w:hint="eastAsia"/>
        </w:rPr>
        <w:t xml:space="preserve">2.  </w:t>
      </w:r>
      <w:r w:rsidRPr="00BC541F">
        <w:rPr>
          <w:rFonts w:hint="eastAsia"/>
        </w:rPr>
        <w:t>项目周期：</w:t>
      </w:r>
      <w:r w:rsidRPr="00BC541F">
        <w:rPr>
          <w:rFonts w:hint="eastAsia"/>
        </w:rPr>
        <w:t>2013-2</w:t>
      </w:r>
      <w:r w:rsidRPr="00BC541F">
        <w:rPr>
          <w:rFonts w:hint="eastAsia"/>
        </w:rPr>
        <w:t>到</w:t>
      </w:r>
      <w:r w:rsidRPr="00BC541F">
        <w:rPr>
          <w:rFonts w:hint="eastAsia"/>
        </w:rPr>
        <w:t>2013-5</w:t>
      </w:r>
    </w:p>
    <w:p w14:paraId="519562FC" w14:textId="77777777" w:rsidR="006F5EA5" w:rsidRPr="00BC541F" w:rsidRDefault="006F5EA5">
      <w:pPr>
        <w:pStyle w:val="1"/>
        <w:ind w:left="360" w:firstLineChars="0" w:firstLine="0"/>
      </w:pPr>
      <w:r w:rsidRPr="00BC541F">
        <w:rPr>
          <w:rFonts w:hint="eastAsia"/>
        </w:rPr>
        <w:t xml:space="preserve">3.  </w:t>
      </w:r>
      <w:r w:rsidRPr="00BC541F">
        <w:rPr>
          <w:rFonts w:hint="eastAsia"/>
        </w:rPr>
        <w:t>项目介绍：</w:t>
      </w:r>
    </w:p>
    <w:p w14:paraId="6B0349F7" w14:textId="77777777" w:rsidR="006F5EA5" w:rsidRPr="00BC541F" w:rsidRDefault="006F5EA5">
      <w:pPr>
        <w:ind w:firstLine="420"/>
        <w:rPr>
          <w:sz w:val="18"/>
          <w:szCs w:val="18"/>
        </w:rPr>
      </w:pPr>
      <w:r w:rsidRPr="00BC541F">
        <w:rPr>
          <w:rFonts w:hint="eastAsia"/>
          <w:sz w:val="18"/>
          <w:szCs w:val="18"/>
        </w:rPr>
        <w:t>以控制流转模块为例：首先这个流程涉及到三个角色，局领导，办公室人员，处室人员。在项目启动</w:t>
      </w:r>
      <w:r w:rsidRPr="00BC541F">
        <w:rPr>
          <w:rFonts w:hint="eastAsia"/>
          <w:sz w:val="18"/>
          <w:szCs w:val="18"/>
        </w:rPr>
        <w:t xml:space="preserve">   </w:t>
      </w:r>
      <w:r w:rsidRPr="00BC541F">
        <w:rPr>
          <w:rFonts w:hint="eastAsia"/>
          <w:sz w:val="18"/>
          <w:szCs w:val="18"/>
        </w:rPr>
        <w:t>的时候流程部署好，办公室人员添加立案，调用</w:t>
      </w:r>
      <w:r w:rsidRPr="00BC541F">
        <w:rPr>
          <w:rFonts w:hint="eastAsia"/>
          <w:sz w:val="18"/>
          <w:szCs w:val="18"/>
        </w:rPr>
        <w:t>startPressInstanceById</w:t>
      </w:r>
      <w:r w:rsidRPr="00BC541F">
        <w:rPr>
          <w:rFonts w:hint="eastAsia"/>
          <w:sz w:val="18"/>
          <w:szCs w:val="18"/>
        </w:rPr>
        <w:t>启动流程实例。然后办公室人员再交给厅领导进行审核，厅领导审核完，再返回办公室人员，再由办公室人员发送到处室，再由处室人员收件、批办、承办、归档，调用</w:t>
      </w:r>
      <w:r w:rsidRPr="00BC541F">
        <w:rPr>
          <w:rFonts w:hint="eastAsia"/>
          <w:sz w:val="18"/>
          <w:szCs w:val="18"/>
        </w:rPr>
        <w:t>endPressInstance</w:t>
      </w:r>
      <w:r w:rsidRPr="00BC541F">
        <w:rPr>
          <w:rFonts w:hint="eastAsia"/>
          <w:sz w:val="18"/>
          <w:szCs w:val="18"/>
        </w:rPr>
        <w:t>结束流程实例。每个节点都有待处理和已办理两个子模块，其中待处理存放该节点用户需要处理的任务，根据节点名称查询出正在执行的任务；已办理是该节点已经处理过的任务，便于用户查看，这些数据通过查看</w:t>
      </w:r>
      <w:r w:rsidRPr="00BC541F">
        <w:rPr>
          <w:rFonts w:hint="eastAsia"/>
          <w:sz w:val="18"/>
          <w:szCs w:val="18"/>
        </w:rPr>
        <w:t>state</w:t>
      </w:r>
      <w:r w:rsidRPr="00BC541F">
        <w:rPr>
          <w:rFonts w:hint="eastAsia"/>
          <w:sz w:val="18"/>
          <w:szCs w:val="18"/>
        </w:rPr>
        <w:t>为</w:t>
      </w:r>
      <w:r w:rsidRPr="00BC541F">
        <w:rPr>
          <w:rFonts w:hint="eastAsia"/>
          <w:sz w:val="18"/>
          <w:szCs w:val="18"/>
        </w:rPr>
        <w:t>completed</w:t>
      </w:r>
      <w:r w:rsidRPr="00BC541F">
        <w:rPr>
          <w:rFonts w:hint="eastAsia"/>
          <w:sz w:val="18"/>
          <w:szCs w:val="18"/>
        </w:rPr>
        <w:t>的任务获取。</w:t>
      </w:r>
    </w:p>
    <w:p w14:paraId="78398290" w14:textId="77777777" w:rsidR="006F5EA5" w:rsidRPr="00BC541F" w:rsidRDefault="006F5EA5">
      <w:pPr>
        <w:pStyle w:val="1"/>
        <w:ind w:firstLineChars="0" w:firstLine="0"/>
        <w:rPr>
          <w:sz w:val="18"/>
          <w:szCs w:val="18"/>
        </w:rPr>
      </w:pPr>
      <w:r w:rsidRPr="00BC541F">
        <w:rPr>
          <w:rFonts w:hint="eastAsia"/>
          <w:sz w:val="18"/>
          <w:szCs w:val="18"/>
        </w:rPr>
        <w:t>流程控制主要有两点，一个是节点于节点之间的跳转，一个是每个节点任务的人员分配。我们这个项目主要通过从</w:t>
      </w:r>
      <w:r w:rsidRPr="00BC541F">
        <w:rPr>
          <w:rFonts w:hint="eastAsia"/>
          <w:sz w:val="18"/>
          <w:szCs w:val="18"/>
        </w:rPr>
        <w:t>completeTask</w:t>
      </w:r>
      <w:r w:rsidRPr="00BC541F">
        <w:rPr>
          <w:rFonts w:hint="eastAsia"/>
          <w:sz w:val="18"/>
          <w:szCs w:val="18"/>
        </w:rPr>
        <w:t>中传递节点的参数控制完成任务后跳转到上一个节点还是下一个节点；一个任务可以由固定的人执行也可以动态的设置任务的执行人，我们这个项目采用的是第二种方法，在进入该任务之前通过流程变量赋值。</w:t>
      </w:r>
    </w:p>
    <w:p w14:paraId="5152B5A3" w14:textId="77777777" w:rsidR="006F5EA5" w:rsidRPr="00BC541F" w:rsidRDefault="006F5EA5">
      <w:pPr>
        <w:pStyle w:val="1"/>
        <w:ind w:left="360" w:firstLineChars="0" w:firstLine="0"/>
      </w:pPr>
      <w:r w:rsidRPr="00BC541F">
        <w:rPr>
          <w:rFonts w:hint="eastAsia"/>
        </w:rPr>
        <w:t xml:space="preserve">4.  </w:t>
      </w:r>
      <w:r w:rsidRPr="00BC541F">
        <w:rPr>
          <w:rFonts w:hint="eastAsia"/>
        </w:rPr>
        <w:t>项目所用技术：</w:t>
      </w:r>
    </w:p>
    <w:p w14:paraId="6D0F1AA2"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Jsp,freemarker,jquery,css+div,jstl标签，fckEditor</w:t>
      </w:r>
    </w:p>
    <w:p w14:paraId="777DB2AF"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Springmvc,spring,mybatis</w:t>
      </w:r>
    </w:p>
    <w:p w14:paraId="2C3CCAE7"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Webservice框架cxf</w:t>
      </w:r>
    </w:p>
    <w:p w14:paraId="3340C5FA"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Jersey搭建图片服务器</w:t>
      </w:r>
    </w:p>
    <w:p w14:paraId="56F7DB4A"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Maven,svn,hudson</w:t>
      </w:r>
    </w:p>
    <w:p w14:paraId="7DA48D0E"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Oracle</w:t>
      </w:r>
    </w:p>
    <w:p w14:paraId="2CC456DC" w14:textId="77777777" w:rsidR="006F5EA5" w:rsidRPr="00BC541F" w:rsidRDefault="006F5EA5">
      <w:pPr>
        <w:pStyle w:val="1"/>
        <w:ind w:left="360" w:firstLineChars="0" w:firstLine="0"/>
      </w:pPr>
      <w:r w:rsidRPr="00BC541F">
        <w:rPr>
          <w:rFonts w:hint="eastAsia"/>
        </w:rPr>
        <w:t xml:space="preserve">5.  </w:t>
      </w:r>
      <w:r w:rsidRPr="00BC541F">
        <w:rPr>
          <w:rFonts w:hint="eastAsia"/>
        </w:rPr>
        <w:t>开发环境</w:t>
      </w:r>
    </w:p>
    <w:p w14:paraId="03450AAB"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Eclipse4.3</w:t>
      </w:r>
    </w:p>
    <w:p w14:paraId="0AB7064F"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Tomcat6.0</w:t>
      </w:r>
    </w:p>
    <w:p w14:paraId="2A79C36B"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Jdk1.6</w:t>
      </w:r>
    </w:p>
    <w:p w14:paraId="1C4AAB9E"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Oracle10g</w:t>
      </w:r>
    </w:p>
    <w:p w14:paraId="77A68920"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Maven3.0.5</w:t>
      </w:r>
    </w:p>
    <w:p w14:paraId="4AE78613"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Svn</w:t>
      </w:r>
    </w:p>
    <w:p w14:paraId="2F0F6949" w14:textId="77777777" w:rsidR="006F5EA5" w:rsidRPr="00BC541F" w:rsidRDefault="006F5EA5">
      <w:pPr>
        <w:pStyle w:val="1"/>
        <w:ind w:left="360" w:firstLineChars="0" w:firstLine="0"/>
      </w:pPr>
      <w:r w:rsidRPr="00BC541F">
        <w:rPr>
          <w:rFonts w:hint="eastAsia"/>
        </w:rPr>
        <w:t xml:space="preserve">6.  </w:t>
      </w:r>
      <w:r w:rsidRPr="00BC541F">
        <w:rPr>
          <w:rFonts w:hint="eastAsia"/>
        </w:rPr>
        <w:t>开发工具</w:t>
      </w:r>
    </w:p>
    <w:p w14:paraId="7D46DBF3" w14:textId="77777777" w:rsidR="006F5EA5" w:rsidRPr="00BC541F" w:rsidRDefault="006F5EA5">
      <w:pPr>
        <w:pStyle w:val="1"/>
        <w:ind w:left="720" w:firstLineChars="0" w:firstLine="417"/>
        <w:rPr>
          <w:rFonts w:ascii="宋体" w:hAnsi="宋体" w:cs="宋体" w:hint="eastAsia"/>
          <w:sz w:val="18"/>
          <w:szCs w:val="18"/>
        </w:rPr>
      </w:pPr>
      <w:r w:rsidRPr="00BC541F">
        <w:rPr>
          <w:rFonts w:ascii="宋体" w:hAnsi="宋体" w:cs="宋体" w:hint="eastAsia"/>
          <w:sz w:val="18"/>
          <w:szCs w:val="18"/>
        </w:rPr>
        <w:t>Eclipse</w:t>
      </w:r>
    </w:p>
    <w:p w14:paraId="2270EF97" w14:textId="77777777" w:rsidR="006F5EA5" w:rsidRPr="00BC541F" w:rsidRDefault="006F5EA5">
      <w:pPr>
        <w:pStyle w:val="1"/>
        <w:ind w:firstLine="360"/>
        <w:rPr>
          <w:rFonts w:ascii="宋体" w:hAnsi="宋体" w:cs="宋体" w:hint="eastAsia"/>
          <w:sz w:val="18"/>
          <w:szCs w:val="18"/>
        </w:rPr>
      </w:pPr>
      <w:r w:rsidRPr="00BC541F">
        <w:rPr>
          <w:rFonts w:ascii="宋体" w:hAnsi="宋体" w:cs="宋体" w:hint="eastAsia"/>
          <w:sz w:val="18"/>
          <w:szCs w:val="18"/>
        </w:rPr>
        <w:t xml:space="preserve">         Powderdesigner</w:t>
      </w:r>
    </w:p>
    <w:p w14:paraId="61A44680" w14:textId="77777777" w:rsidR="006F5EA5" w:rsidRPr="00BC541F" w:rsidRDefault="006F5EA5">
      <w:pPr>
        <w:pStyle w:val="1"/>
        <w:ind w:left="720" w:firstLineChars="0" w:firstLine="417"/>
        <w:rPr>
          <w:rFonts w:ascii="宋体" w:hAnsi="宋体" w:cs="宋体" w:hint="eastAsia"/>
          <w:sz w:val="18"/>
          <w:szCs w:val="18"/>
        </w:rPr>
      </w:pPr>
      <w:r w:rsidRPr="00BC541F">
        <w:rPr>
          <w:rFonts w:ascii="宋体" w:hAnsi="宋体" w:cs="宋体" w:hint="eastAsia"/>
          <w:sz w:val="18"/>
          <w:szCs w:val="18"/>
        </w:rPr>
        <w:t>Plsql/develper</w:t>
      </w:r>
    </w:p>
    <w:p w14:paraId="763183C0" w14:textId="77777777" w:rsidR="006F5EA5" w:rsidRPr="00BC541F" w:rsidRDefault="006F5EA5">
      <w:pPr>
        <w:pStyle w:val="1"/>
        <w:ind w:left="360" w:firstLineChars="0" w:firstLine="0"/>
      </w:pPr>
      <w:r w:rsidRPr="00BC541F">
        <w:rPr>
          <w:rFonts w:hint="eastAsia"/>
        </w:rPr>
        <w:t xml:space="preserve">7.  </w:t>
      </w:r>
      <w:r w:rsidRPr="00BC541F">
        <w:rPr>
          <w:rFonts w:hint="eastAsia"/>
        </w:rPr>
        <w:t>项目中的职责：</w:t>
      </w:r>
    </w:p>
    <w:p w14:paraId="64984220" w14:textId="77777777" w:rsidR="006F5EA5" w:rsidRPr="00BC541F" w:rsidRDefault="006F5EA5">
      <w:pPr>
        <w:pStyle w:val="1"/>
        <w:ind w:left="720" w:firstLineChars="0" w:firstLine="0"/>
      </w:pPr>
      <w:r w:rsidRPr="00BC541F">
        <w:rPr>
          <w:rFonts w:hint="eastAsia"/>
        </w:rPr>
        <w:t>在项目中主要负责模块开发，我负责的模块如下：</w:t>
      </w:r>
    </w:p>
    <w:p w14:paraId="402DBCB0" w14:textId="77777777" w:rsidR="006F5EA5" w:rsidRPr="00BC541F" w:rsidRDefault="006F5EA5">
      <w:pPr>
        <w:pStyle w:val="1"/>
        <w:numPr>
          <w:ilvl w:val="2"/>
          <w:numId w:val="4"/>
        </w:numPr>
        <w:ind w:firstLineChars="0"/>
        <w:rPr>
          <w:sz w:val="18"/>
          <w:szCs w:val="18"/>
        </w:rPr>
      </w:pPr>
      <w:r w:rsidRPr="00BC541F">
        <w:rPr>
          <w:rFonts w:hint="eastAsia"/>
          <w:sz w:val="18"/>
          <w:szCs w:val="18"/>
        </w:rPr>
        <w:t>部门管理模块：其中包括部门管理，属性管理部门增加，修改，删除</w:t>
      </w:r>
    </w:p>
    <w:p w14:paraId="35AC7777" w14:textId="77777777" w:rsidR="006F5EA5" w:rsidRPr="00BC541F" w:rsidRDefault="006F5EA5">
      <w:pPr>
        <w:pStyle w:val="1"/>
        <w:numPr>
          <w:ilvl w:val="2"/>
          <w:numId w:val="4"/>
        </w:numPr>
        <w:ind w:firstLineChars="0"/>
        <w:rPr>
          <w:sz w:val="18"/>
          <w:szCs w:val="18"/>
        </w:rPr>
      </w:pPr>
      <w:r w:rsidRPr="00BC541F">
        <w:rPr>
          <w:rFonts w:hint="eastAsia"/>
          <w:sz w:val="18"/>
          <w:szCs w:val="18"/>
        </w:rPr>
        <w:t>审批流转模块：其中包括请假单的查询和请假单的流转</w:t>
      </w:r>
    </w:p>
    <w:p w14:paraId="346FEDAB" w14:textId="77777777" w:rsidR="006F5EA5" w:rsidRPr="00BC541F" w:rsidRDefault="006F5EA5">
      <w:pPr>
        <w:pStyle w:val="1"/>
        <w:numPr>
          <w:ilvl w:val="2"/>
          <w:numId w:val="4"/>
        </w:numPr>
        <w:ind w:firstLineChars="0"/>
        <w:rPr>
          <w:sz w:val="18"/>
          <w:szCs w:val="18"/>
        </w:rPr>
      </w:pPr>
      <w:r w:rsidRPr="00BC541F">
        <w:rPr>
          <w:rFonts w:hint="eastAsia"/>
          <w:sz w:val="18"/>
          <w:szCs w:val="18"/>
        </w:rPr>
        <w:t>用户管理模块：完成用户的显示</w:t>
      </w:r>
      <w:r w:rsidRPr="00BC541F">
        <w:rPr>
          <w:rFonts w:hint="eastAsia"/>
          <w:sz w:val="18"/>
          <w:szCs w:val="18"/>
        </w:rPr>
        <w:t>,</w:t>
      </w:r>
      <w:r w:rsidRPr="00BC541F">
        <w:rPr>
          <w:rFonts w:hint="eastAsia"/>
          <w:sz w:val="18"/>
          <w:szCs w:val="18"/>
        </w:rPr>
        <w:t>用户的增加，修改，删除</w:t>
      </w:r>
    </w:p>
    <w:p w14:paraId="44FD8001" w14:textId="77777777" w:rsidR="006F5EA5" w:rsidRPr="00BC541F" w:rsidRDefault="006F5EA5">
      <w:pPr>
        <w:pStyle w:val="1"/>
        <w:numPr>
          <w:ilvl w:val="2"/>
          <w:numId w:val="4"/>
        </w:numPr>
        <w:ind w:firstLineChars="0"/>
        <w:rPr>
          <w:sz w:val="18"/>
          <w:szCs w:val="18"/>
        </w:rPr>
      </w:pPr>
      <w:r w:rsidRPr="00BC541F">
        <w:rPr>
          <w:rFonts w:hint="eastAsia"/>
          <w:sz w:val="18"/>
          <w:szCs w:val="18"/>
        </w:rPr>
        <w:t>登录模块：完成对用户登录信息的验证</w:t>
      </w:r>
    </w:p>
    <w:p w14:paraId="4C2479C2" w14:textId="77777777" w:rsidR="006F5EA5" w:rsidRPr="00BC541F" w:rsidRDefault="006F5EA5">
      <w:pPr>
        <w:pStyle w:val="1"/>
        <w:ind w:left="840" w:firstLineChars="0" w:firstLine="0"/>
      </w:pPr>
    </w:p>
    <w:p w14:paraId="2E5FE7B0" w14:textId="77777777" w:rsidR="006F5EA5" w:rsidRPr="00BC541F" w:rsidRDefault="006F5EA5">
      <w:pPr>
        <w:spacing w:line="288" w:lineRule="auto"/>
        <w:rPr>
          <w:rFonts w:ascii="宋体" w:hAnsi="宋体" w:cs="宋体" w:hint="eastAsia"/>
          <w:bCs/>
          <w:sz w:val="18"/>
          <w:szCs w:val="18"/>
        </w:rPr>
      </w:pPr>
      <w:r w:rsidRPr="00BC541F">
        <w:rPr>
          <w:rFonts w:ascii="宋体" w:hAnsi="宋体" w:cs="宋体" w:hint="eastAsia"/>
          <w:b/>
          <w:szCs w:val="21"/>
        </w:rPr>
        <w:t>项目三：南昌引领产业</w:t>
      </w:r>
      <w:r w:rsidRPr="00BC541F">
        <w:rPr>
          <w:rFonts w:ascii="宋体" w:hAnsi="宋体" w:cs="宋体" w:hint="eastAsia"/>
          <w:b/>
          <w:kern w:val="0"/>
          <w:szCs w:val="21"/>
        </w:rPr>
        <w:t>综合</w:t>
      </w:r>
      <w:r w:rsidRPr="00BC541F">
        <w:rPr>
          <w:rFonts w:ascii="宋体" w:hAnsi="宋体" w:cs="宋体" w:hint="eastAsia"/>
          <w:b/>
          <w:szCs w:val="21"/>
        </w:rPr>
        <w:t>管理系统</w:t>
      </w:r>
    </w:p>
    <w:p w14:paraId="3048071B" w14:textId="77777777" w:rsidR="006F5EA5" w:rsidRPr="00BC541F" w:rsidRDefault="006F5EA5">
      <w:pPr>
        <w:spacing w:line="288" w:lineRule="auto"/>
        <w:rPr>
          <w:rFonts w:ascii="宋体" w:hAnsi="宋体" w:cs="宋体" w:hint="eastAsia"/>
          <w:bCs/>
          <w:szCs w:val="21"/>
        </w:rPr>
      </w:pPr>
      <w:r w:rsidRPr="00BC541F">
        <w:rPr>
          <w:rFonts w:ascii="宋体" w:hAnsi="宋体" w:cs="宋体" w:hint="eastAsia"/>
          <w:szCs w:val="21"/>
        </w:rPr>
        <w:t xml:space="preserve">    1. 项目名称：</w:t>
      </w:r>
      <w:r w:rsidRPr="00BC541F">
        <w:rPr>
          <w:rFonts w:ascii="宋体" w:hAnsi="宋体" w:cs="宋体" w:hint="eastAsia"/>
          <w:bCs/>
          <w:szCs w:val="21"/>
        </w:rPr>
        <w:t xml:space="preserve">南昌引领产业综合管理系统 </w:t>
      </w:r>
    </w:p>
    <w:p w14:paraId="56456B2D" w14:textId="77777777" w:rsidR="006F5EA5" w:rsidRPr="00BC541F" w:rsidRDefault="006F5EA5">
      <w:pPr>
        <w:pStyle w:val="1"/>
        <w:ind w:left="360" w:firstLineChars="0" w:firstLine="0"/>
        <w:rPr>
          <w:rFonts w:ascii="宋体" w:hAnsi="宋体" w:cs="宋体" w:hint="eastAsia"/>
          <w:szCs w:val="21"/>
        </w:rPr>
      </w:pPr>
      <w:r w:rsidRPr="00BC541F">
        <w:rPr>
          <w:rFonts w:ascii="宋体" w:hAnsi="宋体" w:cs="宋体" w:hint="eastAsia"/>
          <w:szCs w:val="21"/>
        </w:rPr>
        <w:t xml:space="preserve"> 2.  项目周期：2012-5到2012-1</w:t>
      </w:r>
    </w:p>
    <w:p w14:paraId="402D8B6B" w14:textId="77777777" w:rsidR="006F5EA5" w:rsidRPr="00BC541F" w:rsidRDefault="006F5EA5">
      <w:pPr>
        <w:pStyle w:val="1"/>
        <w:ind w:left="360" w:firstLineChars="0" w:firstLine="0"/>
        <w:rPr>
          <w:rFonts w:ascii="宋体" w:hAnsi="宋体" w:cs="宋体" w:hint="eastAsia"/>
          <w:bCs/>
          <w:szCs w:val="21"/>
        </w:rPr>
      </w:pPr>
      <w:r w:rsidRPr="00BC541F">
        <w:rPr>
          <w:rFonts w:ascii="宋体" w:hAnsi="宋体" w:cs="宋体" w:hint="eastAsia"/>
          <w:szCs w:val="21"/>
        </w:rPr>
        <w:t xml:space="preserve"> 3.  项目介绍：</w:t>
      </w:r>
    </w:p>
    <w:p w14:paraId="2E4A5B31" w14:textId="77777777" w:rsidR="006F5EA5" w:rsidRPr="00BC541F" w:rsidRDefault="006F5EA5">
      <w:pPr>
        <w:spacing w:line="360" w:lineRule="atLeast"/>
        <w:ind w:firstLineChars="200" w:firstLine="420"/>
        <w:outlineLvl w:val="4"/>
        <w:rPr>
          <w:rFonts w:ascii="宋体" w:hAnsi="宋体" w:cs="宋体" w:hint="eastAsia"/>
          <w:bCs/>
          <w:sz w:val="18"/>
          <w:szCs w:val="18"/>
        </w:rPr>
      </w:pPr>
      <w:r w:rsidRPr="00BC541F">
        <w:rPr>
          <w:rFonts w:ascii="宋体" w:hAnsi="宋体" w:cs="宋体" w:hint="eastAsia"/>
          <w:bCs/>
          <w:szCs w:val="21"/>
        </w:rPr>
        <w:t xml:space="preserve">     </w:t>
      </w:r>
      <w:r w:rsidRPr="00BC541F">
        <w:rPr>
          <w:rFonts w:ascii="宋体" w:hAnsi="宋体" w:cs="宋体" w:hint="eastAsia"/>
          <w:bCs/>
          <w:sz w:val="18"/>
          <w:szCs w:val="18"/>
        </w:rPr>
        <w:t>随着业务的不断发展，多地、多部门人员配合较难，效率极低，靠人工打电话，错误返工常常发生，财务核对量巨大。为了解决这些问题，让公司更好更快地发展，我们开发了该系统。该系统分为个人工作台、货运管理、统计报表、基础信息、系统管理五个模块，其中货运管理里面包括合同管理、出货表、报运管理、HOME装箱单、装箱单、委托单、发票、财务统计。系统上线后，解决了客户的实际问题，促进了公司的发展，得到公司认可和赞誉。</w:t>
      </w:r>
    </w:p>
    <w:p w14:paraId="7599400A" w14:textId="77777777" w:rsidR="006F5EA5" w:rsidRPr="00BC541F" w:rsidRDefault="006F5EA5">
      <w:pPr>
        <w:pStyle w:val="1"/>
        <w:ind w:left="360" w:firstLineChars="0" w:firstLine="0"/>
      </w:pPr>
      <w:r w:rsidRPr="00BC541F">
        <w:rPr>
          <w:rFonts w:ascii="宋体" w:hAnsi="宋体" w:cs="宋体" w:hint="eastAsia"/>
          <w:bCs/>
          <w:szCs w:val="21"/>
        </w:rPr>
        <w:t xml:space="preserve"> </w:t>
      </w:r>
      <w:r w:rsidRPr="00BC541F">
        <w:rPr>
          <w:rFonts w:hint="eastAsia"/>
        </w:rPr>
        <w:t xml:space="preserve">4.  </w:t>
      </w:r>
      <w:r w:rsidRPr="00BC541F">
        <w:rPr>
          <w:rFonts w:hint="eastAsia"/>
        </w:rPr>
        <w:t>项目所用技术：</w:t>
      </w:r>
    </w:p>
    <w:p w14:paraId="133AA64A"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Jsp,freemarker,jquery,css+div,jstl标签，fckEditor</w:t>
      </w:r>
    </w:p>
    <w:p w14:paraId="4C0A12AA"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Springmvc,spring,mybatis</w:t>
      </w:r>
    </w:p>
    <w:p w14:paraId="397ADCEC"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Webservice框架cxf</w:t>
      </w:r>
    </w:p>
    <w:p w14:paraId="397A296B" w14:textId="77777777" w:rsidR="006F5EA5" w:rsidRPr="00BC541F" w:rsidRDefault="006F5EA5">
      <w:pPr>
        <w:pStyle w:val="1"/>
        <w:numPr>
          <w:ilvl w:val="2"/>
          <w:numId w:val="3"/>
        </w:numPr>
        <w:ind w:firstLineChars="0"/>
        <w:rPr>
          <w:rFonts w:ascii="宋体" w:hAnsi="宋体" w:cs="宋体" w:hint="eastAsia"/>
          <w:sz w:val="18"/>
          <w:szCs w:val="18"/>
        </w:rPr>
      </w:pPr>
      <w:r w:rsidRPr="00BC541F">
        <w:rPr>
          <w:rFonts w:ascii="宋体" w:hAnsi="宋体" w:cs="宋体" w:hint="eastAsia"/>
          <w:sz w:val="18"/>
          <w:szCs w:val="18"/>
        </w:rPr>
        <w:t>Jersey搭建图片服务器</w:t>
      </w:r>
    </w:p>
    <w:p w14:paraId="1E93C5FD" w14:textId="77777777" w:rsidR="006F5EA5" w:rsidRPr="00BC541F" w:rsidRDefault="006F5EA5">
      <w:pPr>
        <w:pStyle w:val="1"/>
        <w:numPr>
          <w:ilvl w:val="2"/>
          <w:numId w:val="3"/>
        </w:numPr>
        <w:ind w:firstLineChars="0"/>
        <w:rPr>
          <w:sz w:val="18"/>
          <w:szCs w:val="18"/>
        </w:rPr>
      </w:pPr>
      <w:r w:rsidRPr="00BC541F">
        <w:rPr>
          <w:rFonts w:ascii="宋体" w:hAnsi="宋体" w:cs="宋体" w:hint="eastAsia"/>
          <w:bCs/>
          <w:kern w:val="0"/>
          <w:sz w:val="18"/>
          <w:szCs w:val="18"/>
        </w:rPr>
        <w:t>Mysql</w:t>
      </w:r>
    </w:p>
    <w:p w14:paraId="261F45C4" w14:textId="77777777" w:rsidR="006F5EA5" w:rsidRPr="00BC541F" w:rsidRDefault="006F5EA5">
      <w:pPr>
        <w:pStyle w:val="1"/>
        <w:ind w:left="360" w:firstLineChars="0" w:firstLine="0"/>
      </w:pPr>
      <w:r w:rsidRPr="00BC541F">
        <w:rPr>
          <w:rFonts w:hint="eastAsia"/>
        </w:rPr>
        <w:t xml:space="preserve">5.  </w:t>
      </w:r>
      <w:r w:rsidRPr="00BC541F">
        <w:rPr>
          <w:rFonts w:hint="eastAsia"/>
        </w:rPr>
        <w:t>开发环境</w:t>
      </w:r>
    </w:p>
    <w:p w14:paraId="18C4354A"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Eclipse4.3</w:t>
      </w:r>
    </w:p>
    <w:p w14:paraId="3A3D1D7E"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Tomcat6.0</w:t>
      </w:r>
    </w:p>
    <w:p w14:paraId="55A13ACC"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sz w:val="18"/>
          <w:szCs w:val="18"/>
        </w:rPr>
        <w:t>Jdk1.6</w:t>
      </w:r>
    </w:p>
    <w:p w14:paraId="25597DA7" w14:textId="77777777" w:rsidR="006F5EA5" w:rsidRPr="00BC541F" w:rsidRDefault="006F5EA5">
      <w:pPr>
        <w:pStyle w:val="1"/>
        <w:numPr>
          <w:ilvl w:val="2"/>
          <w:numId w:val="4"/>
        </w:numPr>
        <w:ind w:firstLineChars="0"/>
        <w:rPr>
          <w:rFonts w:ascii="宋体" w:hAnsi="宋体" w:cs="宋体" w:hint="eastAsia"/>
          <w:sz w:val="18"/>
          <w:szCs w:val="18"/>
        </w:rPr>
      </w:pPr>
      <w:r w:rsidRPr="00BC541F">
        <w:rPr>
          <w:rFonts w:ascii="宋体" w:hAnsi="宋体" w:cs="宋体" w:hint="eastAsia"/>
          <w:bCs/>
          <w:kern w:val="0"/>
          <w:sz w:val="18"/>
          <w:szCs w:val="18"/>
        </w:rPr>
        <w:t>Mysql5</w:t>
      </w:r>
    </w:p>
    <w:p w14:paraId="75362577" w14:textId="77777777" w:rsidR="006F5EA5" w:rsidRPr="00BC541F" w:rsidRDefault="006F5EA5">
      <w:pPr>
        <w:numPr>
          <w:ilvl w:val="0"/>
          <w:numId w:val="5"/>
        </w:numPr>
        <w:tabs>
          <w:tab w:val="left" w:pos="420"/>
        </w:tabs>
        <w:spacing w:line="288" w:lineRule="auto"/>
        <w:rPr>
          <w:rFonts w:ascii="宋体" w:hAnsi="宋体" w:cs="宋体" w:hint="eastAsia"/>
          <w:bCs/>
          <w:szCs w:val="21"/>
        </w:rPr>
      </w:pPr>
      <w:r w:rsidRPr="00BC541F">
        <w:rPr>
          <w:rFonts w:ascii="宋体" w:hAnsi="宋体" w:cs="宋体" w:hint="eastAsia"/>
          <w:bCs/>
          <w:szCs w:val="21"/>
        </w:rPr>
        <w:t>责任描述：</w:t>
      </w:r>
    </w:p>
    <w:p w14:paraId="3948301B" w14:textId="77777777" w:rsidR="006F5EA5" w:rsidRPr="00BC541F" w:rsidRDefault="006F5EA5">
      <w:pPr>
        <w:numPr>
          <w:ilvl w:val="0"/>
          <w:numId w:val="6"/>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负责前期分析，业务模块划分，数据库设计；</w:t>
      </w:r>
    </w:p>
    <w:p w14:paraId="216A489D" w14:textId="77777777" w:rsidR="006F5EA5" w:rsidRPr="00BC541F" w:rsidRDefault="006F5EA5">
      <w:pPr>
        <w:numPr>
          <w:ilvl w:val="0"/>
          <w:numId w:val="6"/>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主要负责货运管理模块里面的合同管理、出货表和统计报表模块的功能代码的实现；</w:t>
      </w:r>
    </w:p>
    <w:p w14:paraId="0570697C" w14:textId="77777777" w:rsidR="006F5EA5" w:rsidRPr="00BC541F" w:rsidRDefault="006F5EA5">
      <w:pPr>
        <w:numPr>
          <w:ilvl w:val="0"/>
          <w:numId w:val="6"/>
        </w:numPr>
        <w:spacing w:line="360" w:lineRule="atLeast"/>
        <w:ind w:firstLineChars="200" w:firstLine="360"/>
        <w:outlineLvl w:val="4"/>
        <w:rPr>
          <w:rFonts w:ascii="宋体" w:hAnsi="宋体" w:cs="宋体" w:hint="eastAsia"/>
          <w:bCs/>
          <w:sz w:val="18"/>
          <w:szCs w:val="18"/>
        </w:rPr>
      </w:pPr>
      <w:r w:rsidRPr="00BC541F">
        <w:rPr>
          <w:rFonts w:ascii="宋体" w:hAnsi="宋体" w:cs="宋体" w:hint="eastAsia"/>
          <w:bCs/>
          <w:kern w:val="0"/>
          <w:sz w:val="18"/>
          <w:szCs w:val="18"/>
        </w:rPr>
        <w:t>对系统进行了一些简单的代码重构优化，如利用泛型技术对DAO层进行重构以提高代码重用度；</w:t>
      </w:r>
    </w:p>
    <w:p w14:paraId="448B613C" w14:textId="77777777" w:rsidR="006F5EA5" w:rsidRPr="00BC541F" w:rsidRDefault="006F5EA5">
      <w:pPr>
        <w:numPr>
          <w:ilvl w:val="0"/>
          <w:numId w:val="5"/>
        </w:numPr>
        <w:tabs>
          <w:tab w:val="left" w:pos="420"/>
        </w:tabs>
        <w:spacing w:line="288" w:lineRule="auto"/>
        <w:rPr>
          <w:rFonts w:ascii="宋体" w:hAnsi="宋体" w:cs="宋体" w:hint="eastAsia"/>
          <w:bCs/>
          <w:szCs w:val="21"/>
        </w:rPr>
      </w:pPr>
      <w:r w:rsidRPr="00BC541F">
        <w:rPr>
          <w:rFonts w:ascii="宋体" w:hAnsi="宋体" w:cs="宋体" w:hint="eastAsia"/>
          <w:bCs/>
          <w:szCs w:val="21"/>
        </w:rPr>
        <w:t>技术描述：</w:t>
      </w:r>
    </w:p>
    <w:p w14:paraId="321E1490" w14:textId="77777777" w:rsidR="006F5EA5" w:rsidRPr="00BC541F" w:rsidRDefault="006F5EA5">
      <w:pPr>
        <w:numPr>
          <w:ilvl w:val="0"/>
          <w:numId w:val="7"/>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用Jbpm工作流简化流程控制设计，实现流程的流转，同时可以实现流程的退回；</w:t>
      </w:r>
    </w:p>
    <w:p w14:paraId="4707A304" w14:textId="77777777" w:rsidR="006F5EA5" w:rsidRPr="00BC541F" w:rsidRDefault="006F5EA5">
      <w:pPr>
        <w:numPr>
          <w:ilvl w:val="0"/>
          <w:numId w:val="7"/>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使用struts配置校验实现后台验证数据，以及文件下载；</w:t>
      </w:r>
    </w:p>
    <w:p w14:paraId="0B05ADF8" w14:textId="77777777" w:rsidR="006F5EA5" w:rsidRPr="00BC541F" w:rsidRDefault="006F5EA5">
      <w:pPr>
        <w:numPr>
          <w:ilvl w:val="0"/>
          <w:numId w:val="7"/>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实现信息快速复制，充分方便使用者；</w:t>
      </w:r>
    </w:p>
    <w:p w14:paraId="73EFAA94" w14:textId="77777777" w:rsidR="006F5EA5" w:rsidRPr="00BC541F" w:rsidRDefault="006F5EA5">
      <w:pPr>
        <w:numPr>
          <w:ilvl w:val="0"/>
          <w:numId w:val="7"/>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利用poi实现数据输出到Excel中，并在线下载打印，同时防止文件并发打印；</w:t>
      </w:r>
    </w:p>
    <w:p w14:paraId="4C6FE567" w14:textId="77777777" w:rsidR="006F5EA5" w:rsidRPr="00BC541F" w:rsidRDefault="006F5EA5">
      <w:pPr>
        <w:numPr>
          <w:ilvl w:val="0"/>
          <w:numId w:val="7"/>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用户个性化配置，方便用户配置和使用；</w:t>
      </w:r>
    </w:p>
    <w:p w14:paraId="7BC08126" w14:textId="77777777" w:rsidR="006F5EA5" w:rsidRPr="00BC541F" w:rsidRDefault="006F5EA5">
      <w:pPr>
        <w:numPr>
          <w:ilvl w:val="0"/>
          <w:numId w:val="7"/>
        </w:numPr>
        <w:spacing w:line="360" w:lineRule="atLeast"/>
        <w:ind w:firstLineChars="200" w:firstLine="360"/>
        <w:outlineLvl w:val="4"/>
        <w:rPr>
          <w:rFonts w:ascii="宋体" w:hAnsi="宋体" w:cs="宋体" w:hint="eastAsia"/>
          <w:bCs/>
          <w:kern w:val="0"/>
          <w:sz w:val="18"/>
          <w:szCs w:val="18"/>
        </w:rPr>
      </w:pPr>
      <w:r w:rsidRPr="00BC541F">
        <w:rPr>
          <w:rFonts w:ascii="宋体" w:hAnsi="宋体" w:cs="宋体" w:hint="eastAsia"/>
          <w:bCs/>
          <w:kern w:val="0"/>
          <w:sz w:val="18"/>
          <w:szCs w:val="18"/>
        </w:rPr>
        <w:t>数据挖掘，挖掘用户潜在需求和充分发挥数据的价值；</w:t>
      </w:r>
    </w:p>
    <w:p w14:paraId="23277BC1" w14:textId="77777777" w:rsidR="006F5EA5" w:rsidRPr="00BC541F" w:rsidRDefault="006F5EA5">
      <w:pPr>
        <w:pStyle w:val="1"/>
        <w:ind w:firstLineChars="0" w:firstLine="0"/>
        <w:rPr>
          <w:rFonts w:ascii="微软雅黑" w:eastAsia="微软雅黑" w:hAnsi="微软雅黑" w:hint="eastAsia"/>
          <w:sz w:val="18"/>
          <w:szCs w:val="18"/>
        </w:rPr>
      </w:pPr>
      <w:r w:rsidRPr="00BC541F">
        <w:rPr>
          <w:rFonts w:ascii="宋体" w:hAnsi="宋体" w:cs="宋体" w:hint="eastAsia"/>
          <w:bCs/>
          <w:kern w:val="0"/>
          <w:sz w:val="18"/>
          <w:szCs w:val="18"/>
        </w:rPr>
        <w:t xml:space="preserve">    7、用amFlash控件实现报表统计；</w:t>
      </w:r>
    </w:p>
    <w:p w14:paraId="3CC352C9" w14:textId="77777777" w:rsidR="006F5EA5" w:rsidRPr="00BC541F" w:rsidRDefault="006F5EA5">
      <w:pPr>
        <w:spacing w:line="16" w:lineRule="atLeast"/>
        <w:outlineLvl w:val="0"/>
        <w:rPr>
          <w:rFonts w:ascii="微软雅黑" w:eastAsia="微软雅黑" w:hAnsi="微软雅黑" w:hint="eastAsia"/>
          <w:b/>
          <w:sz w:val="24"/>
          <w:szCs w:val="24"/>
          <w:shd w:val="pct10" w:color="auto" w:fill="FFFFFF"/>
        </w:rPr>
      </w:pPr>
      <w:r w:rsidRPr="00BC541F">
        <w:rPr>
          <w:rFonts w:ascii="微软雅黑" w:eastAsia="微软雅黑" w:hAnsi="微软雅黑" w:hint="eastAsia"/>
          <w:b/>
          <w:sz w:val="24"/>
          <w:szCs w:val="24"/>
          <w:shd w:val="pct10" w:color="auto" w:fill="FFFFFF"/>
        </w:rPr>
        <w:t xml:space="preserve">自我评价　　　　　　　　　        　　　　　　　　　　　　　　　　　　　　　    </w:t>
      </w:r>
    </w:p>
    <w:p w14:paraId="2C4BC149" w14:textId="77777777" w:rsidR="006F5EA5" w:rsidRPr="00BC541F" w:rsidRDefault="006F5EA5">
      <w:pPr>
        <w:numPr>
          <w:ilvl w:val="0"/>
          <w:numId w:val="8"/>
        </w:numPr>
        <w:ind w:firstLineChars="200" w:firstLine="360"/>
        <w:rPr>
          <w:rFonts w:ascii="宋体" w:hAnsi="宋体" w:cs="宋体" w:hint="eastAsia"/>
          <w:sz w:val="18"/>
          <w:szCs w:val="18"/>
        </w:rPr>
      </w:pPr>
      <w:r w:rsidRPr="00BC541F">
        <w:rPr>
          <w:rFonts w:ascii="宋体" w:hAnsi="宋体" w:cs="宋体" w:hint="eastAsia"/>
          <w:sz w:val="18"/>
          <w:szCs w:val="18"/>
        </w:rPr>
        <w:t>参与过多个项目的开发，熟悉常见业务处理，能快速融入团队；</w:t>
      </w:r>
    </w:p>
    <w:p w14:paraId="7142E64F" w14:textId="77777777" w:rsidR="006F5EA5" w:rsidRPr="00BC541F" w:rsidRDefault="006F5EA5">
      <w:pPr>
        <w:numPr>
          <w:ilvl w:val="0"/>
          <w:numId w:val="8"/>
        </w:numPr>
        <w:ind w:firstLineChars="200" w:firstLine="360"/>
        <w:rPr>
          <w:rFonts w:ascii="宋体" w:hAnsi="宋体" w:cs="宋体" w:hint="eastAsia"/>
          <w:sz w:val="18"/>
          <w:szCs w:val="18"/>
        </w:rPr>
      </w:pPr>
      <w:r w:rsidRPr="00BC541F">
        <w:rPr>
          <w:rFonts w:ascii="宋体" w:hAnsi="宋体" w:cs="宋体" w:hint="eastAsia"/>
          <w:sz w:val="18"/>
          <w:szCs w:val="18"/>
        </w:rPr>
        <w:t>具有较强的环境适应能力 ;</w:t>
      </w:r>
    </w:p>
    <w:p w14:paraId="2E8A47E8" w14:textId="77777777" w:rsidR="006F5EA5" w:rsidRPr="00BC541F" w:rsidRDefault="006F5EA5">
      <w:pPr>
        <w:numPr>
          <w:ilvl w:val="0"/>
          <w:numId w:val="8"/>
        </w:numPr>
        <w:ind w:firstLineChars="200" w:firstLine="360"/>
        <w:rPr>
          <w:rFonts w:ascii="宋体" w:hAnsi="宋体" w:cs="宋体" w:hint="eastAsia"/>
          <w:sz w:val="18"/>
          <w:szCs w:val="18"/>
        </w:rPr>
      </w:pPr>
      <w:r w:rsidRPr="00BC541F">
        <w:rPr>
          <w:rFonts w:ascii="宋体" w:hAnsi="宋体" w:cs="宋体" w:hint="eastAsia"/>
          <w:sz w:val="18"/>
          <w:szCs w:val="18"/>
        </w:rPr>
        <w:t>有较强的判断与决策能力,计划与执行能力 ;</w:t>
      </w:r>
    </w:p>
    <w:p w14:paraId="09F555A4"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4、逻辑思维能力强，思路清楚，学习能力强，对新技术有着强烈的好奇心；</w:t>
      </w:r>
    </w:p>
    <w:p w14:paraId="23E33D8F"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5、对工作尽职尽责，乐于从事有挑战性的工作；</w:t>
      </w:r>
    </w:p>
    <w:p w14:paraId="5FBD6DA4"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6、有很强的责任感与使命感,集体荣誉感强烈 ;</w:t>
      </w:r>
    </w:p>
    <w:p w14:paraId="01240C7E"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7、乐于与用户以及同事和领导沟通，以便快速解决项目遇到的问题；</w:t>
      </w:r>
    </w:p>
    <w:p w14:paraId="5EFFDE11"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8、具有良好的英语阅读能力，能阅读英文资料、技术文档等；</w:t>
      </w:r>
    </w:p>
    <w:p w14:paraId="18F71708" w14:textId="77777777" w:rsidR="006F5EA5" w:rsidRPr="00BC541F" w:rsidRDefault="006F5EA5">
      <w:pPr>
        <w:spacing w:line="16" w:lineRule="atLeast"/>
        <w:outlineLvl w:val="0"/>
        <w:rPr>
          <w:rFonts w:ascii="微软雅黑" w:eastAsia="微软雅黑" w:hAnsi="微软雅黑" w:hint="eastAsia"/>
          <w:b/>
          <w:sz w:val="24"/>
          <w:szCs w:val="24"/>
          <w:shd w:val="pct10" w:color="auto" w:fill="FFFFFF"/>
        </w:rPr>
      </w:pPr>
      <w:r w:rsidRPr="00BC541F">
        <w:rPr>
          <w:rFonts w:ascii="微软雅黑" w:eastAsia="微软雅黑" w:hAnsi="微软雅黑" w:hint="eastAsia"/>
          <w:b/>
          <w:sz w:val="24"/>
          <w:szCs w:val="24"/>
          <w:shd w:val="pct10" w:color="auto" w:fill="FFFFFF"/>
        </w:rPr>
        <w:t xml:space="preserve">兴趣爱好　　　　　　　　　        　　　　　　　　　　　　　　　　　　　　　    </w:t>
      </w:r>
    </w:p>
    <w:p w14:paraId="5A3B5F94" w14:textId="5548FA95" w:rsidR="006F5EA5" w:rsidRPr="00BC541F" w:rsidRDefault="006F5EA5">
      <w:pPr>
        <w:numPr>
          <w:ilvl w:val="0"/>
          <w:numId w:val="9"/>
        </w:numPr>
        <w:ind w:firstLineChars="200" w:firstLine="360"/>
        <w:rPr>
          <w:rFonts w:ascii="宋体" w:hAnsi="宋体" w:cs="宋体" w:hint="eastAsia"/>
          <w:sz w:val="18"/>
          <w:szCs w:val="18"/>
        </w:rPr>
      </w:pPr>
      <w:r w:rsidRPr="00BC541F">
        <w:rPr>
          <w:rFonts w:ascii="宋体" w:hAnsi="宋体" w:cs="宋体" w:hint="eastAsia"/>
          <w:sz w:val="18"/>
          <w:szCs w:val="18"/>
        </w:rPr>
        <w:t>喜欢打</w:t>
      </w:r>
      <w:r w:rsidR="00A86C2B">
        <w:rPr>
          <w:rFonts w:ascii="宋体" w:hAnsi="宋体" w:cs="宋体" w:hint="eastAsia"/>
          <w:sz w:val="18"/>
          <w:szCs w:val="18"/>
        </w:rPr>
        <w:t>羽毛球</w:t>
      </w:r>
      <w:r w:rsidRPr="00BC541F">
        <w:rPr>
          <w:rFonts w:ascii="宋体" w:hAnsi="宋体" w:cs="宋体" w:hint="eastAsia"/>
          <w:sz w:val="18"/>
          <w:szCs w:val="18"/>
        </w:rPr>
        <w:t xml:space="preserve"> 乒乓球</w:t>
      </w:r>
    </w:p>
    <w:p w14:paraId="32CE8A28" w14:textId="77777777" w:rsidR="006F5EA5" w:rsidRPr="00BC541F" w:rsidRDefault="006F5EA5">
      <w:pPr>
        <w:numPr>
          <w:ilvl w:val="0"/>
          <w:numId w:val="9"/>
        </w:numPr>
        <w:ind w:firstLineChars="200" w:firstLine="360"/>
        <w:rPr>
          <w:rFonts w:ascii="宋体" w:hAnsi="宋体" w:cs="宋体" w:hint="eastAsia"/>
          <w:sz w:val="18"/>
          <w:szCs w:val="18"/>
        </w:rPr>
      </w:pPr>
      <w:r w:rsidRPr="00BC541F">
        <w:rPr>
          <w:rFonts w:ascii="宋体" w:hAnsi="宋体" w:cs="宋体" w:hint="eastAsia"/>
          <w:sz w:val="18"/>
          <w:szCs w:val="18"/>
        </w:rPr>
        <w:t>喜欢骑车旅行</w:t>
      </w:r>
    </w:p>
    <w:p w14:paraId="3896EEC2" w14:textId="77777777" w:rsidR="006F5EA5" w:rsidRPr="00BC541F" w:rsidRDefault="006F5EA5">
      <w:pPr>
        <w:numPr>
          <w:ilvl w:val="0"/>
          <w:numId w:val="9"/>
        </w:numPr>
        <w:ind w:firstLineChars="200" w:firstLine="360"/>
        <w:rPr>
          <w:rFonts w:ascii="宋体" w:hAnsi="宋体" w:cs="宋体" w:hint="eastAsia"/>
          <w:sz w:val="18"/>
          <w:szCs w:val="18"/>
        </w:rPr>
      </w:pPr>
      <w:r w:rsidRPr="00BC541F">
        <w:rPr>
          <w:rFonts w:ascii="宋体" w:hAnsi="宋体" w:cs="宋体" w:hint="eastAsia"/>
          <w:sz w:val="18"/>
          <w:szCs w:val="18"/>
        </w:rPr>
        <w:t>喜欢看书 看美国大片</w:t>
      </w:r>
    </w:p>
    <w:p w14:paraId="1152543B" w14:textId="77777777" w:rsidR="006F5EA5" w:rsidRPr="00BC541F" w:rsidRDefault="006F5EA5">
      <w:pPr>
        <w:spacing w:line="16" w:lineRule="atLeast"/>
        <w:outlineLvl w:val="0"/>
        <w:rPr>
          <w:rFonts w:ascii="微软雅黑" w:eastAsia="微软雅黑" w:hAnsi="微软雅黑" w:hint="eastAsia"/>
          <w:b/>
          <w:sz w:val="24"/>
          <w:szCs w:val="24"/>
          <w:shd w:val="pct10" w:color="auto" w:fill="FFFFFF"/>
        </w:rPr>
      </w:pPr>
      <w:r w:rsidRPr="00BC541F">
        <w:rPr>
          <w:rFonts w:ascii="微软雅黑" w:eastAsia="微软雅黑" w:hAnsi="微软雅黑" w:hint="eastAsia"/>
          <w:b/>
          <w:sz w:val="24"/>
          <w:szCs w:val="24"/>
          <w:shd w:val="pct10" w:color="auto" w:fill="FFFFFF"/>
        </w:rPr>
        <w:t xml:space="preserve">实践学习经历　　　　　　　　　        　　　　　　　　　　　　　　　　　　　　　    </w:t>
      </w:r>
    </w:p>
    <w:p w14:paraId="1E76276A"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1、2012年暑假 曾经骑车旅行到拉萨</w:t>
      </w:r>
    </w:p>
    <w:p w14:paraId="35D2C807"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2、2012年暑假 在三星级酒店(拉萨燃木齐大酒店)当义工2个月</w:t>
      </w:r>
    </w:p>
    <w:p w14:paraId="7250890F" w14:textId="77777777" w:rsidR="006F5EA5" w:rsidRPr="00BC541F" w:rsidRDefault="006F5EA5">
      <w:pPr>
        <w:ind w:firstLineChars="200" w:firstLine="360"/>
        <w:rPr>
          <w:rFonts w:ascii="宋体" w:hAnsi="宋体" w:cs="宋体" w:hint="eastAsia"/>
          <w:sz w:val="18"/>
          <w:szCs w:val="18"/>
        </w:rPr>
      </w:pPr>
      <w:r w:rsidRPr="00BC541F">
        <w:rPr>
          <w:rFonts w:ascii="宋体" w:hAnsi="宋体" w:cs="宋体" w:hint="eastAsia"/>
          <w:sz w:val="18"/>
          <w:szCs w:val="18"/>
        </w:rPr>
        <w:t>3、2013年9月与同学一起完成学校学生管理系统</w:t>
      </w:r>
    </w:p>
    <w:p w14:paraId="16A70075" w14:textId="77777777" w:rsidR="006F5EA5" w:rsidRDefault="006F5EA5">
      <w:pPr>
        <w:spacing w:line="16" w:lineRule="atLeast"/>
        <w:ind w:firstLine="420"/>
        <w:rPr>
          <w:rFonts w:ascii="微软雅黑" w:eastAsia="微软雅黑" w:hAnsi="微软雅黑" w:hint="eastAsia"/>
          <w:b/>
          <w:sz w:val="18"/>
          <w:szCs w:val="18"/>
        </w:rPr>
      </w:pPr>
    </w:p>
    <w:sectPr w:rsidR="006F5EA5">
      <w:headerReference w:type="default" r:id="rId8"/>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7005E" w14:textId="77777777" w:rsidR="000B036C" w:rsidRPr="00BC541F" w:rsidRDefault="000B036C">
      <w:r w:rsidRPr="00BC541F">
        <w:separator/>
      </w:r>
    </w:p>
  </w:endnote>
  <w:endnote w:type="continuationSeparator" w:id="0">
    <w:p w14:paraId="7F948894" w14:textId="77777777" w:rsidR="000B036C" w:rsidRPr="00BC541F" w:rsidRDefault="000B036C">
      <w:r w:rsidRPr="00BC54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2F713" w14:textId="77777777" w:rsidR="000B036C" w:rsidRPr="00BC541F" w:rsidRDefault="000B036C">
      <w:r w:rsidRPr="00BC541F">
        <w:separator/>
      </w:r>
    </w:p>
  </w:footnote>
  <w:footnote w:type="continuationSeparator" w:id="0">
    <w:p w14:paraId="71178685" w14:textId="77777777" w:rsidR="000B036C" w:rsidRPr="00BC541F" w:rsidRDefault="000B036C">
      <w:r w:rsidRPr="00BC54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B79D" w14:textId="77777777" w:rsidR="006F5EA5" w:rsidRPr="00BC541F" w:rsidRDefault="006F5EA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singleLevel"/>
    <w:tmpl w:val="0000000C"/>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2509117A"/>
    <w:multiLevelType w:val="multilevel"/>
    <w:tmpl w:val="2509117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504B20B7"/>
    <w:multiLevelType w:val="hybridMultilevel"/>
    <w:tmpl w:val="AE16256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2DE21CA"/>
    <w:multiLevelType w:val="singleLevel"/>
    <w:tmpl w:val="52DE21CA"/>
    <w:lvl w:ilvl="0">
      <w:start w:val="1"/>
      <w:numFmt w:val="decimal"/>
      <w:suff w:val="nothing"/>
      <w:lvlText w:val="%1、"/>
      <w:lvlJc w:val="left"/>
    </w:lvl>
  </w:abstractNum>
  <w:abstractNum w:abstractNumId="6" w15:restartNumberingAfterBreak="0">
    <w:nsid w:val="52DE2421"/>
    <w:multiLevelType w:val="singleLevel"/>
    <w:tmpl w:val="52DE2421"/>
    <w:lvl w:ilvl="0">
      <w:start w:val="1"/>
      <w:numFmt w:val="decimal"/>
      <w:suff w:val="nothing"/>
      <w:lvlText w:val="%1、"/>
      <w:lvlJc w:val="left"/>
    </w:lvl>
  </w:abstractNum>
  <w:abstractNum w:abstractNumId="7" w15:restartNumberingAfterBreak="0">
    <w:nsid w:val="54311A51"/>
    <w:multiLevelType w:val="multilevel"/>
    <w:tmpl w:val="54311A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7052284"/>
    <w:multiLevelType w:val="multilevel"/>
    <w:tmpl w:val="570522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FF233A8"/>
    <w:multiLevelType w:val="singleLevel"/>
    <w:tmpl w:val="00000000"/>
    <w:lvl w:ilvl="0">
      <w:start w:val="1"/>
      <w:numFmt w:val="decimal"/>
      <w:suff w:val="nothing"/>
      <w:lvlText w:val="%1、"/>
      <w:lvlJc w:val="left"/>
    </w:lvl>
  </w:abstractNum>
  <w:num w:numId="1" w16cid:durableId="634412572">
    <w:abstractNumId w:val="2"/>
  </w:num>
  <w:num w:numId="2" w16cid:durableId="894467523">
    <w:abstractNumId w:val="3"/>
  </w:num>
  <w:num w:numId="3" w16cid:durableId="1970239767">
    <w:abstractNumId w:val="7"/>
  </w:num>
  <w:num w:numId="4" w16cid:durableId="1046833478">
    <w:abstractNumId w:val="8"/>
  </w:num>
  <w:num w:numId="5" w16cid:durableId="51661067">
    <w:abstractNumId w:val="1"/>
  </w:num>
  <w:num w:numId="6" w16cid:durableId="1568878663">
    <w:abstractNumId w:val="9"/>
  </w:num>
  <w:num w:numId="7" w16cid:durableId="1175609390">
    <w:abstractNumId w:val="0"/>
  </w:num>
  <w:num w:numId="8" w16cid:durableId="69474479">
    <w:abstractNumId w:val="5"/>
  </w:num>
  <w:num w:numId="9" w16cid:durableId="388069228">
    <w:abstractNumId w:val="6"/>
  </w:num>
  <w:num w:numId="10" w16cid:durableId="1341354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87BBA"/>
    <w:rsid w:val="000B036C"/>
    <w:rsid w:val="001341F5"/>
    <w:rsid w:val="00172A27"/>
    <w:rsid w:val="001B342D"/>
    <w:rsid w:val="002127A9"/>
    <w:rsid w:val="00215714"/>
    <w:rsid w:val="004B4A43"/>
    <w:rsid w:val="005065EC"/>
    <w:rsid w:val="0059600B"/>
    <w:rsid w:val="00605834"/>
    <w:rsid w:val="006B014E"/>
    <w:rsid w:val="006F5EA5"/>
    <w:rsid w:val="007D53EA"/>
    <w:rsid w:val="0091290C"/>
    <w:rsid w:val="00921428"/>
    <w:rsid w:val="009B54BE"/>
    <w:rsid w:val="00A57904"/>
    <w:rsid w:val="00A86C2B"/>
    <w:rsid w:val="00AA2557"/>
    <w:rsid w:val="00BB19CD"/>
    <w:rsid w:val="00BC541F"/>
    <w:rsid w:val="00C774B3"/>
    <w:rsid w:val="00C92585"/>
    <w:rsid w:val="00D95D4D"/>
    <w:rsid w:val="00DF1E6E"/>
    <w:rsid w:val="00E7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7973531"/>
  <w15:chartTrackingRefBased/>
  <w15:docId w15:val="{09BE8EF0-0B16-40DB-ADB1-B2D1AFD0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noProof/>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Pr>
      <w:kern w:val="2"/>
      <w:sz w:val="21"/>
    </w:rPr>
  </w:style>
  <w:style w:type="character" w:customStyle="1" w:styleId="a5">
    <w:name w:val="页眉 字符"/>
    <w:link w:val="a6"/>
    <w:rPr>
      <w:kern w:val="2"/>
      <w:sz w:val="18"/>
      <w:szCs w:val="18"/>
    </w:rPr>
  </w:style>
  <w:style w:type="character" w:customStyle="1" w:styleId="a7">
    <w:name w:val="批注主题 字符"/>
    <w:link w:val="a8"/>
    <w:rPr>
      <w:b/>
      <w:bCs/>
      <w:kern w:val="2"/>
      <w:sz w:val="21"/>
    </w:rPr>
  </w:style>
  <w:style w:type="character" w:styleId="a9">
    <w:name w:val="Strong"/>
    <w:qFormat/>
    <w:rPr>
      <w:b/>
      <w:bCs/>
    </w:rPr>
  </w:style>
  <w:style w:type="character" w:customStyle="1" w:styleId="aa">
    <w:name w:val="页脚 字符"/>
    <w:link w:val="ab"/>
    <w:rPr>
      <w:kern w:val="2"/>
      <w:sz w:val="18"/>
      <w:szCs w:val="18"/>
    </w:rPr>
  </w:style>
  <w:style w:type="character" w:styleId="ac">
    <w:name w:val="Hyperlink"/>
    <w:rPr>
      <w:color w:val="0000FF"/>
      <w:u w:val="single"/>
    </w:rPr>
  </w:style>
  <w:style w:type="character" w:styleId="ad">
    <w:name w:val="page number"/>
    <w:basedOn w:val="a0"/>
  </w:style>
  <w:style w:type="character" w:styleId="ae">
    <w:name w:val="annotation reference"/>
    <w:rPr>
      <w:sz w:val="21"/>
      <w:szCs w:val="21"/>
    </w:rPr>
  </w:style>
  <w:style w:type="character" w:customStyle="1" w:styleId="af">
    <w:name w:val="批注框文本 字符"/>
    <w:link w:val="af0"/>
    <w:rPr>
      <w:kern w:val="2"/>
      <w:sz w:val="18"/>
      <w:szCs w:val="18"/>
    </w:rPr>
  </w:style>
  <w:style w:type="paragraph" w:styleId="af1">
    <w:name w:val="Normal (Web)"/>
    <w:basedOn w:val="a"/>
    <w:pPr>
      <w:widowControl/>
      <w:spacing w:before="100" w:beforeAutospacing="1" w:after="100" w:afterAutospacing="1"/>
      <w:jc w:val="left"/>
    </w:pPr>
    <w:rPr>
      <w:rFonts w:ascii="宋体" w:hAnsi="宋体" w:cs="宋体"/>
      <w:kern w:val="0"/>
      <w:sz w:val="24"/>
      <w:szCs w:val="24"/>
    </w:rPr>
  </w:style>
  <w:style w:type="paragraph" w:styleId="a8">
    <w:name w:val="annotation subject"/>
    <w:basedOn w:val="a4"/>
    <w:next w:val="a4"/>
    <w:link w:val="a7"/>
    <w:rPr>
      <w:b/>
      <w:bCs/>
    </w:rPr>
  </w:style>
  <w:style w:type="paragraph" w:styleId="af2">
    <w:name w:val="Document Map"/>
    <w:basedOn w:val="a"/>
    <w:pPr>
      <w:shd w:val="clear" w:color="auto" w:fill="000080"/>
    </w:pPr>
  </w:style>
  <w:style w:type="paragraph" w:styleId="af0">
    <w:name w:val="Balloon Text"/>
    <w:basedOn w:val="a"/>
    <w:link w:val="af"/>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3">
    <w:name w:val="Body Text Indent 3"/>
    <w:basedOn w:val="a"/>
    <w:pPr>
      <w:widowControl/>
      <w:spacing w:after="120"/>
      <w:ind w:leftChars="200" w:left="420"/>
      <w:jc w:val="left"/>
    </w:pPr>
    <w:rPr>
      <w:rFonts w:ascii="Book Antiqua" w:hAnsi="Book Antiqua"/>
      <w:sz w:val="16"/>
      <w:szCs w:val="16"/>
    </w:rPr>
  </w:style>
  <w:style w:type="paragraph" w:styleId="ab">
    <w:name w:val="footer"/>
    <w:basedOn w:val="a"/>
    <w:link w:val="aa"/>
    <w:pPr>
      <w:tabs>
        <w:tab w:val="center" w:pos="4153"/>
        <w:tab w:val="right" w:pos="8306"/>
      </w:tabs>
      <w:snapToGrid w:val="0"/>
      <w:jc w:val="left"/>
    </w:pPr>
    <w:rPr>
      <w:sz w:val="18"/>
      <w:szCs w:val="18"/>
    </w:rPr>
  </w:style>
  <w:style w:type="paragraph" w:customStyle="1" w:styleId="af3">
    <w:name w:val="列出段落"/>
    <w:basedOn w:val="a"/>
    <w:qFormat/>
    <w:pPr>
      <w:ind w:firstLineChars="200" w:firstLine="420"/>
    </w:pPr>
  </w:style>
  <w:style w:type="paragraph" w:customStyle="1" w:styleId="1">
    <w:name w:val="列表段落1"/>
    <w:basedOn w:val="a"/>
    <w:uiPriority w:val="34"/>
    <w:qFormat/>
    <w:pPr>
      <w:ind w:firstLineChars="200" w:firstLine="420"/>
    </w:pPr>
  </w:style>
  <w:style w:type="paragraph" w:styleId="a4">
    <w:name w:val="annotation text"/>
    <w:basedOn w:val="a"/>
    <w:link w:val="a3"/>
    <w:pPr>
      <w:jc w:val="left"/>
    </w:pPr>
  </w:style>
  <w:style w:type="paragraph" w:customStyle="1" w:styleId="p0">
    <w:name w:val="p0"/>
    <w:basedOn w:val="a"/>
    <w:pPr>
      <w:widowControl/>
      <w:jc w:val="left"/>
    </w:pPr>
    <w:rPr>
      <w:rFonts w:ascii="Cambria" w:hAnsi="Cambria" w:cs="宋体"/>
      <w:kern w:val="0"/>
      <w:sz w:val="24"/>
      <w:szCs w:val="24"/>
    </w:rPr>
  </w:style>
  <w:style w:type="paragraph" w:customStyle="1" w:styleId="p16">
    <w:name w:val="p16"/>
    <w:basedOn w:val="a"/>
    <w:pPr>
      <w:widowControl/>
      <w:ind w:left="720"/>
      <w:jc w:val="left"/>
    </w:pPr>
    <w:rPr>
      <w:rFonts w:ascii="Cambria" w:hAnsi="Cambria" w:cs="宋体"/>
      <w:kern w:val="0"/>
      <w:sz w:val="24"/>
      <w:szCs w:val="24"/>
    </w:rPr>
  </w:style>
  <w:style w:type="paragraph" w:customStyle="1" w:styleId="af4">
    <w:name w:val="标准"/>
    <w:pPr>
      <w:widowControl w:val="0"/>
      <w:autoSpaceDE w:val="0"/>
      <w:autoSpaceDN w:val="0"/>
      <w:adjustRightInd w:val="0"/>
    </w:pPr>
    <w:rPr>
      <w:rFonts w:ascii="Arial" w:eastAsia="Times New Roman" w:hAnsi="Arial" w:cs="Arial"/>
      <w:color w:val="000000"/>
      <w:sz w:val="24"/>
      <w:szCs w:val="24"/>
      <w:lang w:eastAsia="en-US"/>
    </w:rPr>
  </w:style>
  <w:style w:type="character" w:styleId="af5">
    <w:name w:val="Unresolved Mention"/>
    <w:basedOn w:val="a0"/>
    <w:uiPriority w:val="99"/>
    <w:semiHidden/>
    <w:unhideWhenUsed/>
    <w:rsid w:val="0059600B"/>
    <w:rPr>
      <w:color w:val="605E5C"/>
      <w:shd w:val="clear" w:color="auto" w:fill="E1DFDD"/>
    </w:rPr>
  </w:style>
  <w:style w:type="paragraph" w:styleId="af6">
    <w:name w:val="List Paragraph"/>
    <w:basedOn w:val="a"/>
    <w:uiPriority w:val="34"/>
    <w:qFormat/>
    <w:rsid w:val="00C774B3"/>
    <w:pPr>
      <w:ind w:firstLineChars="200" w:firstLine="420"/>
    </w:pPr>
  </w:style>
  <w:style w:type="character" w:styleId="af7">
    <w:name w:val="FollowedHyperlink"/>
    <w:basedOn w:val="a0"/>
    <w:rsid w:val="004B4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4305">
      <w:bodyDiv w:val="1"/>
      <w:marLeft w:val="0"/>
      <w:marRight w:val="0"/>
      <w:marTop w:val="0"/>
      <w:marBottom w:val="0"/>
      <w:divBdr>
        <w:top w:val="none" w:sz="0" w:space="0" w:color="auto"/>
        <w:left w:val="none" w:sz="0" w:space="0" w:color="auto"/>
        <w:bottom w:val="none" w:sz="0" w:space="0" w:color="auto"/>
        <w:right w:val="none" w:sz="0" w:space="0" w:color="auto"/>
      </w:divBdr>
    </w:div>
    <w:div w:id="836651454">
      <w:bodyDiv w:val="1"/>
      <w:marLeft w:val="0"/>
      <w:marRight w:val="0"/>
      <w:marTop w:val="0"/>
      <w:marBottom w:val="0"/>
      <w:divBdr>
        <w:top w:val="none" w:sz="0" w:space="0" w:color="auto"/>
        <w:left w:val="none" w:sz="0" w:space="0" w:color="auto"/>
        <w:bottom w:val="none" w:sz="0" w:space="0" w:color="auto"/>
        <w:right w:val="none" w:sz="0" w:space="0" w:color="auto"/>
      </w:divBdr>
    </w:div>
    <w:div w:id="1896430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ee.com/Z2026617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4</Pages>
  <Words>596</Words>
  <Characters>3403</Characters>
  <Application>Microsoft Office Word</Application>
  <DocSecurity>0</DocSecurity>
  <PresentationFormat/>
  <Lines>28</Lines>
  <Paragraphs>7</Paragraphs>
  <Slides>0</Slides>
  <Notes>0</Notes>
  <HiddenSlides>0</HiddenSlides>
  <MMClips>0</MMClips>
  <ScaleCrop>false</ScaleCrop>
  <Manager/>
  <Company>WwW.YlmF.CoM</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 人 简 历</dc:title>
  <dc:subject/>
  <dc:creator>赵景南</dc:creator>
  <cp:keywords/>
  <dc:description/>
  <cp:lastModifiedBy>Administrator</cp:lastModifiedBy>
  <cp:revision>5</cp:revision>
  <cp:lastPrinted>1899-12-31T16:00:00Z</cp:lastPrinted>
  <dcterms:created xsi:type="dcterms:W3CDTF">2024-07-22T17:29:00Z</dcterms:created>
  <dcterms:modified xsi:type="dcterms:W3CDTF">2024-07-24T08:04:00Z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